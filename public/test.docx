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F0E0A" w14:textId="200388E7" w:rsidR="00C5613E" w:rsidRDefault="00C5613E" w:rsidP="00C5613E">
      <w:pPr>
        <w:tabs>
          <w:tab w:val="center" w:pos="4592"/>
        </w:tabs>
        <w:spacing w:after="200"/>
        <w:ind w:firstLine="720"/>
      </w:pPr>
      <w:r>
        <w:t>{</w:t>
      </w:r>
      <w:proofErr w:type="spellStart"/>
      <w:r>
        <w:t>project_number</w:t>
      </w:r>
      <w:proofErr w:type="spellEnd"/>
      <w:r>
        <w:t>}</w:t>
      </w:r>
    </w:p>
    <w:p w14:paraId="42A7BE30" w14:textId="38382116" w:rsidR="00C5613E" w:rsidRDefault="00C5613E" w:rsidP="00C5613E">
      <w:pPr>
        <w:tabs>
          <w:tab w:val="center" w:pos="4592"/>
        </w:tabs>
        <w:spacing w:after="200"/>
        <w:ind w:firstLine="720"/>
      </w:pPr>
    </w:p>
    <w:p w14:paraId="6FA70C30" w14:textId="77777777" w:rsidR="00C5613E" w:rsidRDefault="00C5613E" w:rsidP="00C5613E">
      <w:pPr>
        <w:tabs>
          <w:tab w:val="center" w:pos="4592"/>
        </w:tabs>
        <w:spacing w:after="200"/>
        <w:ind w:firstLine="720"/>
        <w:sectPr w:rsidR="00C5613E" w:rsidSect="00EB5265">
          <w:headerReference w:type="default" r:id="rId9"/>
          <w:footerReference w:type="default" r:id="rId10"/>
          <w:type w:val="continuous"/>
          <w:pgSz w:w="11906" w:h="16838" w:code="9"/>
          <w:pgMar w:top="2694" w:right="1418" w:bottom="1134" w:left="1304" w:header="851" w:footer="346" w:gutter="0"/>
          <w:pgNumType w:start="1"/>
          <w:cols w:space="720"/>
          <w:docGrid w:linePitch="360"/>
        </w:sectPr>
      </w:pPr>
    </w:p>
    <w:p w14:paraId="5C5A272D" w14:textId="35AE029D" w:rsidR="00C5613E" w:rsidRDefault="00C5613E" w:rsidP="00C5613E">
      <w:pPr>
        <w:tabs>
          <w:tab w:val="center" w:pos="4592"/>
        </w:tabs>
        <w:spacing w:after="200"/>
        <w:ind w:firstLine="720"/>
      </w:pPr>
    </w:p>
    <w:p w14:paraId="0CC2A264" w14:textId="03181735" w:rsidR="005D5AC8" w:rsidRDefault="005D5AC8" w:rsidP="005D5AC8">
      <w:pPr>
        <w:tabs>
          <w:tab w:val="center" w:pos="4592"/>
        </w:tabs>
        <w:spacing w:after="200"/>
      </w:pPr>
      <w:r w:rsidRPr="00C5613E">
        <w:br w:type="page"/>
      </w:r>
      <w:r>
        <w:lastRenderedPageBreak/>
        <w:tab/>
      </w:r>
    </w:p>
    <w:p w14:paraId="07CDC709" w14:textId="77777777" w:rsidR="00835E56" w:rsidRPr="000E2BBD" w:rsidRDefault="00835E56" w:rsidP="000E2BBD"/>
    <w:sectPr w:rsidR="00835E56" w:rsidRPr="000E2BBD" w:rsidSect="00C5613E">
      <w:headerReference w:type="default" r:id="rId11"/>
      <w:pgSz w:w="11906" w:h="16838" w:code="9"/>
      <w:pgMar w:top="2694" w:right="1418" w:bottom="1134" w:left="1304" w:header="851" w:footer="346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05953E" w14:textId="77777777" w:rsidR="00CD6FB3" w:rsidRDefault="00CD6FB3" w:rsidP="00AE7646">
      <w:r>
        <w:separator/>
      </w:r>
    </w:p>
  </w:endnote>
  <w:endnote w:type="continuationSeparator" w:id="0">
    <w:p w14:paraId="71E12979" w14:textId="77777777" w:rsidR="00CD6FB3" w:rsidRDefault="00CD6FB3" w:rsidP="00AE76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Roboto Light">
    <w:altName w:val="Roboto Light"/>
    <w:charset w:val="00"/>
    <w:family w:val="auto"/>
    <w:pitch w:val="variable"/>
    <w:sig w:usb0="E00002FF" w:usb1="5000205B" w:usb2="0000002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1003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02"/>
      <w:gridCol w:w="4111"/>
      <w:gridCol w:w="3118"/>
    </w:tblGrid>
    <w:tr w:rsidR="00586AEE" w:rsidRPr="00EB5265" w14:paraId="61922491" w14:textId="77777777" w:rsidTr="00451489">
      <w:tc>
        <w:tcPr>
          <w:tcW w:w="2802" w:type="dxa"/>
        </w:tcPr>
        <w:p w14:paraId="46137B3C" w14:textId="77777777" w:rsidR="00586AEE" w:rsidRPr="00EB5265" w:rsidRDefault="00586AEE" w:rsidP="00AE7646">
          <w:pPr>
            <w:pStyle w:val="Fuzeile"/>
            <w:rPr>
              <w:rFonts w:asciiTheme="majorHAnsi" w:hAnsiTheme="majorHAnsi"/>
              <w:color w:val="313338" w:themeColor="text1" w:themeShade="80"/>
              <w:sz w:val="16"/>
              <w:szCs w:val="16"/>
            </w:rPr>
          </w:pPr>
          <w:r w:rsidRPr="00EB5265">
            <w:rPr>
              <w:rFonts w:asciiTheme="majorHAnsi" w:hAnsiTheme="majorHAnsi"/>
              <w:color w:val="313338" w:themeColor="text1" w:themeShade="80"/>
              <w:sz w:val="16"/>
              <w:szCs w:val="16"/>
            </w:rPr>
            <w:t>Amtsgerichtsstraße 25</w:t>
          </w:r>
        </w:p>
        <w:p w14:paraId="746B8582" w14:textId="77777777" w:rsidR="00586AEE" w:rsidRPr="00EB5265" w:rsidRDefault="00586AEE" w:rsidP="00AE7646">
          <w:pPr>
            <w:pStyle w:val="Fuzeile"/>
            <w:rPr>
              <w:rFonts w:asciiTheme="majorHAnsi" w:hAnsiTheme="majorHAnsi"/>
              <w:color w:val="313338" w:themeColor="text1" w:themeShade="80"/>
              <w:sz w:val="16"/>
              <w:szCs w:val="16"/>
            </w:rPr>
          </w:pPr>
          <w:r w:rsidRPr="00EB5265">
            <w:rPr>
              <w:rFonts w:asciiTheme="majorHAnsi" w:hAnsiTheme="majorHAnsi"/>
              <w:color w:val="313338" w:themeColor="text1" w:themeShade="80"/>
              <w:sz w:val="16"/>
              <w:szCs w:val="16"/>
            </w:rPr>
            <w:t>35423 Lich</w:t>
          </w:r>
        </w:p>
        <w:p w14:paraId="5BEDCED3" w14:textId="77777777" w:rsidR="00586AEE" w:rsidRPr="00EB5265" w:rsidRDefault="00586AEE" w:rsidP="00AE7646">
          <w:pPr>
            <w:pStyle w:val="Fuzeile"/>
            <w:rPr>
              <w:rFonts w:asciiTheme="majorHAnsi" w:hAnsiTheme="majorHAnsi"/>
              <w:color w:val="313338" w:themeColor="text1" w:themeShade="80"/>
              <w:sz w:val="16"/>
              <w:szCs w:val="16"/>
            </w:rPr>
          </w:pPr>
          <w:r w:rsidRPr="00EB5265">
            <w:rPr>
              <w:rFonts w:asciiTheme="majorHAnsi" w:hAnsiTheme="majorHAnsi"/>
              <w:color w:val="313338" w:themeColor="text1" w:themeShade="80"/>
              <w:sz w:val="16"/>
              <w:szCs w:val="16"/>
            </w:rPr>
            <w:t>Telefon: 06404-6689001</w:t>
          </w:r>
        </w:p>
        <w:p w14:paraId="4D246592" w14:textId="56AD72AB" w:rsidR="00586AEE" w:rsidRPr="00EB5265" w:rsidRDefault="00CB391D" w:rsidP="00AE7646">
          <w:pPr>
            <w:pStyle w:val="Fuzeile"/>
            <w:rPr>
              <w:rFonts w:asciiTheme="majorHAnsi" w:hAnsiTheme="majorHAnsi"/>
              <w:color w:val="313338" w:themeColor="text1" w:themeShade="80"/>
              <w:sz w:val="16"/>
              <w:szCs w:val="16"/>
            </w:rPr>
          </w:pPr>
          <w:r w:rsidRPr="00EB5265">
            <w:rPr>
              <w:rFonts w:asciiTheme="majorHAnsi" w:hAnsiTheme="majorHAnsi"/>
              <w:color w:val="313338" w:themeColor="text1" w:themeShade="80"/>
              <w:sz w:val="16"/>
              <w:szCs w:val="16"/>
            </w:rPr>
            <w:t>E-Mail</w:t>
          </w:r>
          <w:r w:rsidR="00586AEE" w:rsidRPr="00EB5265">
            <w:rPr>
              <w:rFonts w:asciiTheme="majorHAnsi" w:hAnsiTheme="majorHAnsi"/>
              <w:color w:val="313338" w:themeColor="text1" w:themeShade="80"/>
              <w:sz w:val="16"/>
              <w:szCs w:val="16"/>
            </w:rPr>
            <w:t>: info@ubc.de</w:t>
          </w:r>
        </w:p>
        <w:p w14:paraId="395F5E5A" w14:textId="0859619E" w:rsidR="00586AEE" w:rsidRPr="00EB5265" w:rsidRDefault="00586AEE" w:rsidP="00AE7646">
          <w:pPr>
            <w:pStyle w:val="Fuzeile"/>
            <w:rPr>
              <w:rFonts w:asciiTheme="majorHAnsi" w:hAnsiTheme="majorHAnsi"/>
              <w:color w:val="313338" w:themeColor="text1" w:themeShade="80"/>
              <w:sz w:val="16"/>
              <w:szCs w:val="16"/>
            </w:rPr>
          </w:pPr>
          <w:r w:rsidRPr="00EB5265">
            <w:rPr>
              <w:rFonts w:asciiTheme="majorHAnsi" w:hAnsiTheme="majorHAnsi"/>
              <w:color w:val="313338" w:themeColor="text1" w:themeShade="80"/>
              <w:sz w:val="16"/>
              <w:szCs w:val="16"/>
            </w:rPr>
            <w:t>http://www.ubc.de</w:t>
          </w:r>
        </w:p>
      </w:tc>
      <w:tc>
        <w:tcPr>
          <w:tcW w:w="4111" w:type="dxa"/>
        </w:tcPr>
        <w:p w14:paraId="6ADAEA9B" w14:textId="77777777" w:rsidR="00586AEE" w:rsidRPr="00EB5265" w:rsidRDefault="00586AEE" w:rsidP="00AE7646">
          <w:pPr>
            <w:pStyle w:val="Fuzeile"/>
            <w:rPr>
              <w:rFonts w:asciiTheme="majorHAnsi" w:hAnsiTheme="majorHAnsi"/>
              <w:color w:val="313338" w:themeColor="text1" w:themeShade="80"/>
              <w:sz w:val="16"/>
              <w:szCs w:val="16"/>
            </w:rPr>
          </w:pPr>
          <w:r w:rsidRPr="00EB5265">
            <w:rPr>
              <w:rFonts w:asciiTheme="majorHAnsi" w:hAnsiTheme="majorHAnsi"/>
              <w:color w:val="313338" w:themeColor="text1" w:themeShade="80"/>
              <w:sz w:val="16"/>
              <w:szCs w:val="16"/>
            </w:rPr>
            <w:t>UB</w:t>
          </w:r>
          <w:r w:rsidRPr="00EB5265">
            <w:rPr>
              <w:rFonts w:asciiTheme="majorHAnsi" w:hAnsiTheme="majorHAnsi"/>
              <w:color w:val="2089C6" w:themeColor="accent1"/>
              <w:sz w:val="16"/>
              <w:szCs w:val="16"/>
            </w:rPr>
            <w:t>C</w:t>
          </w:r>
          <w:r w:rsidRPr="00EB5265">
            <w:rPr>
              <w:rFonts w:asciiTheme="majorHAnsi" w:hAnsiTheme="majorHAnsi"/>
              <w:color w:val="313338" w:themeColor="text1" w:themeShade="80"/>
              <w:sz w:val="16"/>
              <w:szCs w:val="16"/>
            </w:rPr>
            <w:t>outurier GmbH</w:t>
          </w:r>
        </w:p>
        <w:p w14:paraId="6B6719D1" w14:textId="2A07CEC4" w:rsidR="00586AEE" w:rsidRPr="00EB5265" w:rsidRDefault="00586AEE" w:rsidP="00AE7646">
          <w:pPr>
            <w:pStyle w:val="Fuzeile"/>
            <w:rPr>
              <w:rFonts w:asciiTheme="majorHAnsi" w:hAnsiTheme="majorHAnsi"/>
              <w:color w:val="313338" w:themeColor="text1" w:themeShade="80"/>
              <w:sz w:val="16"/>
              <w:szCs w:val="16"/>
            </w:rPr>
          </w:pPr>
          <w:r w:rsidRPr="00EB5265">
            <w:rPr>
              <w:rFonts w:asciiTheme="majorHAnsi" w:hAnsiTheme="majorHAnsi"/>
              <w:color w:val="313338" w:themeColor="text1" w:themeShade="80"/>
              <w:sz w:val="16"/>
              <w:szCs w:val="16"/>
            </w:rPr>
            <w:t xml:space="preserve">Unternehmensberatung für </w:t>
          </w:r>
          <w:r w:rsidR="007E19D9" w:rsidRPr="00EB5265">
            <w:rPr>
              <w:rFonts w:asciiTheme="majorHAnsi" w:hAnsiTheme="majorHAnsi"/>
              <w:color w:val="313338" w:themeColor="text1" w:themeShade="80"/>
              <w:sz w:val="16"/>
              <w:szCs w:val="16"/>
            </w:rPr>
            <w:t>das Gesundheitswesen</w:t>
          </w:r>
        </w:p>
        <w:p w14:paraId="6D565B23" w14:textId="77777777" w:rsidR="00586AEE" w:rsidRPr="00EB5265" w:rsidRDefault="00586AEE" w:rsidP="00AE7646">
          <w:pPr>
            <w:pStyle w:val="Fuzeile"/>
            <w:rPr>
              <w:rFonts w:asciiTheme="majorHAnsi" w:hAnsiTheme="majorHAnsi"/>
              <w:color w:val="313338" w:themeColor="text1" w:themeShade="80"/>
              <w:sz w:val="16"/>
              <w:szCs w:val="16"/>
            </w:rPr>
          </w:pPr>
          <w:r w:rsidRPr="00EB5265">
            <w:rPr>
              <w:rFonts w:asciiTheme="majorHAnsi" w:hAnsiTheme="majorHAnsi"/>
              <w:color w:val="313338" w:themeColor="text1" w:themeShade="80"/>
              <w:sz w:val="16"/>
              <w:szCs w:val="16"/>
            </w:rPr>
            <w:t>Geschäftsführer Thomas Couturier</w:t>
          </w:r>
        </w:p>
        <w:p w14:paraId="24F3436E" w14:textId="77777777" w:rsidR="00586AEE" w:rsidRPr="00EB5265" w:rsidRDefault="00586AEE" w:rsidP="00AE7646">
          <w:pPr>
            <w:pStyle w:val="Fuzeile"/>
            <w:rPr>
              <w:rFonts w:asciiTheme="majorHAnsi" w:hAnsiTheme="majorHAnsi"/>
              <w:color w:val="313338" w:themeColor="text1" w:themeShade="80"/>
              <w:sz w:val="16"/>
              <w:szCs w:val="16"/>
            </w:rPr>
          </w:pPr>
          <w:r w:rsidRPr="00EB5265">
            <w:rPr>
              <w:rFonts w:asciiTheme="majorHAnsi" w:hAnsiTheme="majorHAnsi"/>
              <w:color w:val="313338" w:themeColor="text1" w:themeShade="80"/>
              <w:sz w:val="16"/>
              <w:szCs w:val="16"/>
            </w:rPr>
            <w:t xml:space="preserve">Sitz Lich </w:t>
          </w:r>
          <w:r w:rsidRPr="00EB5265">
            <w:rPr>
              <w:rFonts w:ascii="Times New Roman" w:hAnsi="Times New Roman" w:cs="Times New Roman"/>
              <w:color w:val="313338" w:themeColor="text1" w:themeShade="80"/>
              <w:sz w:val="16"/>
              <w:szCs w:val="16"/>
            </w:rPr>
            <w:t>∙</w:t>
          </w:r>
          <w:r w:rsidRPr="00EB5265">
            <w:rPr>
              <w:rFonts w:asciiTheme="majorHAnsi" w:hAnsiTheme="majorHAnsi"/>
              <w:color w:val="313338" w:themeColor="text1" w:themeShade="80"/>
              <w:sz w:val="16"/>
              <w:szCs w:val="16"/>
            </w:rPr>
            <w:t xml:space="preserve"> RG Gießen HRB 3361</w:t>
          </w:r>
        </w:p>
        <w:p w14:paraId="1AB365D5" w14:textId="236E943A" w:rsidR="00586AEE" w:rsidRPr="00EB5265" w:rsidRDefault="00586AEE" w:rsidP="00AE7646">
          <w:pPr>
            <w:pStyle w:val="Fuzeile"/>
            <w:rPr>
              <w:rFonts w:asciiTheme="majorHAnsi" w:hAnsiTheme="majorHAnsi"/>
              <w:color w:val="313338" w:themeColor="text1" w:themeShade="80"/>
              <w:sz w:val="16"/>
              <w:szCs w:val="16"/>
            </w:rPr>
          </w:pPr>
          <w:proofErr w:type="spellStart"/>
          <w:r w:rsidRPr="00EB5265">
            <w:rPr>
              <w:rFonts w:asciiTheme="majorHAnsi" w:hAnsiTheme="majorHAnsi"/>
              <w:color w:val="313338" w:themeColor="text1" w:themeShade="80"/>
              <w:sz w:val="16"/>
              <w:szCs w:val="16"/>
            </w:rPr>
            <w:t>USt-IdNr</w:t>
          </w:r>
          <w:proofErr w:type="spellEnd"/>
          <w:r w:rsidRPr="00EB5265">
            <w:rPr>
              <w:rFonts w:asciiTheme="majorHAnsi" w:hAnsiTheme="majorHAnsi"/>
              <w:color w:val="313338" w:themeColor="text1" w:themeShade="80"/>
              <w:sz w:val="16"/>
              <w:szCs w:val="16"/>
            </w:rPr>
            <w:t>: DE247955979</w:t>
          </w:r>
        </w:p>
      </w:tc>
      <w:tc>
        <w:tcPr>
          <w:tcW w:w="3118" w:type="dxa"/>
        </w:tcPr>
        <w:p w14:paraId="4304632A" w14:textId="2E0E94E7" w:rsidR="00586AEE" w:rsidRPr="00EB5265" w:rsidRDefault="00586AEE" w:rsidP="00AE7646">
          <w:pPr>
            <w:pStyle w:val="Fuzeile"/>
            <w:rPr>
              <w:rFonts w:asciiTheme="majorHAnsi" w:hAnsiTheme="majorHAnsi"/>
              <w:color w:val="313338" w:themeColor="text1" w:themeShade="80"/>
              <w:sz w:val="16"/>
              <w:szCs w:val="16"/>
            </w:rPr>
          </w:pPr>
          <w:r w:rsidRPr="00EB5265">
            <w:rPr>
              <w:rFonts w:asciiTheme="majorHAnsi" w:hAnsiTheme="majorHAnsi"/>
              <w:color w:val="313338" w:themeColor="text1" w:themeShade="80"/>
              <w:sz w:val="16"/>
              <w:szCs w:val="16"/>
            </w:rPr>
            <w:t>Bankverbindung</w:t>
          </w:r>
        </w:p>
        <w:p w14:paraId="1A5D0C24" w14:textId="77777777" w:rsidR="00586AEE" w:rsidRPr="00EB5265" w:rsidRDefault="00586AEE" w:rsidP="00AE7646">
          <w:pPr>
            <w:pStyle w:val="Fuzeile"/>
            <w:rPr>
              <w:rFonts w:asciiTheme="majorHAnsi" w:hAnsiTheme="majorHAnsi"/>
              <w:color w:val="313338" w:themeColor="text1" w:themeShade="80"/>
              <w:sz w:val="16"/>
              <w:szCs w:val="16"/>
            </w:rPr>
          </w:pPr>
          <w:r w:rsidRPr="00EB5265">
            <w:rPr>
              <w:rFonts w:asciiTheme="majorHAnsi" w:hAnsiTheme="majorHAnsi"/>
              <w:color w:val="313338" w:themeColor="text1" w:themeShade="80"/>
              <w:sz w:val="16"/>
              <w:szCs w:val="16"/>
            </w:rPr>
            <w:t>Commerzbank Gießen</w:t>
          </w:r>
        </w:p>
        <w:p w14:paraId="7EA7784C" w14:textId="62D7422D" w:rsidR="00586AEE" w:rsidRPr="00EB5265" w:rsidRDefault="00586AEE" w:rsidP="00AE7646">
          <w:pPr>
            <w:pStyle w:val="Fuzeile"/>
            <w:rPr>
              <w:rFonts w:asciiTheme="majorHAnsi" w:hAnsiTheme="majorHAnsi"/>
              <w:color w:val="313338" w:themeColor="text1" w:themeShade="80"/>
              <w:sz w:val="16"/>
              <w:szCs w:val="16"/>
            </w:rPr>
          </w:pPr>
          <w:r w:rsidRPr="00EB5265">
            <w:rPr>
              <w:rFonts w:asciiTheme="majorHAnsi" w:hAnsiTheme="majorHAnsi"/>
              <w:color w:val="313338" w:themeColor="text1" w:themeShade="80"/>
              <w:sz w:val="16"/>
              <w:szCs w:val="16"/>
            </w:rPr>
            <w:t xml:space="preserve">IBAN: DE39 5138 0040 0871 8453 </w:t>
          </w:r>
          <w:r w:rsidR="00451489" w:rsidRPr="00EB5265">
            <w:rPr>
              <w:rFonts w:asciiTheme="majorHAnsi" w:hAnsiTheme="majorHAnsi"/>
              <w:color w:val="313338" w:themeColor="text1" w:themeShade="80"/>
              <w:sz w:val="16"/>
              <w:szCs w:val="16"/>
            </w:rPr>
            <w:t>0</w:t>
          </w:r>
          <w:r w:rsidRPr="00EB5265">
            <w:rPr>
              <w:rFonts w:asciiTheme="majorHAnsi" w:hAnsiTheme="majorHAnsi"/>
              <w:color w:val="313338" w:themeColor="text1" w:themeShade="80"/>
              <w:sz w:val="16"/>
              <w:szCs w:val="16"/>
            </w:rPr>
            <w:t>0</w:t>
          </w:r>
        </w:p>
        <w:p w14:paraId="6F566CA0" w14:textId="79BEF6CA" w:rsidR="00586AEE" w:rsidRPr="00EB5265" w:rsidRDefault="00586AEE" w:rsidP="00AE7646">
          <w:pPr>
            <w:pStyle w:val="Fuzeile"/>
            <w:rPr>
              <w:rFonts w:asciiTheme="majorHAnsi" w:hAnsiTheme="majorHAnsi"/>
              <w:color w:val="313338" w:themeColor="text1" w:themeShade="80"/>
              <w:sz w:val="16"/>
              <w:szCs w:val="16"/>
            </w:rPr>
          </w:pPr>
          <w:r w:rsidRPr="00EB5265">
            <w:rPr>
              <w:rFonts w:asciiTheme="majorHAnsi" w:hAnsiTheme="majorHAnsi"/>
              <w:color w:val="313338" w:themeColor="text1" w:themeShade="80"/>
              <w:sz w:val="16"/>
              <w:szCs w:val="16"/>
            </w:rPr>
            <w:t>BIC: DRESDEFF513</w:t>
          </w:r>
        </w:p>
      </w:tc>
    </w:tr>
  </w:tbl>
  <w:p w14:paraId="56F1E766" w14:textId="7481374B" w:rsidR="00E414F2" w:rsidRPr="00EB5265" w:rsidRDefault="00E414F2" w:rsidP="00AE7646">
    <w:pPr>
      <w:pStyle w:val="Fuzeile"/>
      <w:rPr>
        <w:color w:val="313338" w:themeColor="text1" w:themeShade="8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D788D1" w14:textId="77777777" w:rsidR="00CD6FB3" w:rsidRDefault="00CD6FB3" w:rsidP="00AE7646">
      <w:r>
        <w:separator/>
      </w:r>
    </w:p>
  </w:footnote>
  <w:footnote w:type="continuationSeparator" w:id="0">
    <w:p w14:paraId="297DE6CF" w14:textId="77777777" w:rsidR="00CD6FB3" w:rsidRDefault="00CD6FB3" w:rsidP="00AE76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23"/>
      <w:gridCol w:w="2561"/>
    </w:tblGrid>
    <w:tr w:rsidR="00577968" w14:paraId="53A425FC" w14:textId="77777777" w:rsidTr="00EB5265">
      <w:trPr>
        <w:trHeight w:val="852"/>
      </w:trPr>
      <w:tc>
        <w:tcPr>
          <w:tcW w:w="6912" w:type="dxa"/>
          <w:tcBorders>
            <w:bottom w:val="single" w:sz="4" w:space="0" w:color="313338" w:themeColor="text1" w:themeShade="80"/>
          </w:tcBorders>
          <w:vAlign w:val="bottom"/>
        </w:tcPr>
        <w:p w14:paraId="7D56B4EA" w14:textId="1F299FD7" w:rsidR="00577968" w:rsidRDefault="003B369D" w:rsidP="005D5AC8">
          <w:pPr>
            <w:pStyle w:val="Kopfzeile"/>
            <w:rPr>
              <w:b/>
              <w:bCs/>
              <w:color w:val="313338" w:themeColor="text1" w:themeShade="80"/>
              <w:sz w:val="32"/>
              <w:szCs w:val="32"/>
            </w:rPr>
          </w:pPr>
          <w:r>
            <w:rPr>
              <w:color w:val="313338" w:themeColor="text1" w:themeShade="80"/>
            </w:rPr>
            <w:t>{</w:t>
          </w:r>
          <w:proofErr w:type="spellStart"/>
          <w:r>
            <w:rPr>
              <w:color w:val="313338" w:themeColor="text1" w:themeShade="80"/>
            </w:rPr>
            <w:t>project_number</w:t>
          </w:r>
          <w:proofErr w:type="spellEnd"/>
          <w:r>
            <w:rPr>
              <w:color w:val="313338" w:themeColor="text1" w:themeShade="80"/>
            </w:rPr>
            <w:t>}</w:t>
          </w:r>
          <w:r w:rsidR="00C5613E">
            <w:rPr>
              <w:color w:val="313338" w:themeColor="text1" w:themeShade="80"/>
            </w:rPr>
            <w:t xml:space="preserve"> </w:t>
          </w:r>
          <w:proofErr w:type="spellStart"/>
          <w:r w:rsidR="00C5613E">
            <w:rPr>
              <w:color w:val="313338" w:themeColor="text1" w:themeShade="80"/>
            </w:rPr>
            <w:t>asdasda</w:t>
          </w:r>
          <w:proofErr w:type="spellEnd"/>
        </w:p>
      </w:tc>
      <w:tc>
        <w:tcPr>
          <w:tcW w:w="2634" w:type="dxa"/>
          <w:vAlign w:val="bottom"/>
        </w:tcPr>
        <w:p w14:paraId="02676541" w14:textId="77777777" w:rsidR="00577968" w:rsidRPr="00AE7646" w:rsidRDefault="00577968" w:rsidP="00AE7646">
          <w:pPr>
            <w:pStyle w:val="Kopfzeile"/>
            <w:jc w:val="right"/>
            <w:rPr>
              <w:b/>
              <w:bCs/>
              <w:color w:val="313338" w:themeColor="text1" w:themeShade="80"/>
              <w:sz w:val="32"/>
              <w:szCs w:val="32"/>
            </w:rPr>
          </w:pPr>
          <w:r w:rsidRPr="007A6EDB">
            <w:rPr>
              <w:b/>
              <w:bCs/>
              <w:color w:val="30343F"/>
              <w:sz w:val="48"/>
              <w:szCs w:val="48"/>
            </w:rPr>
            <w:t>UB</w:t>
          </w:r>
          <w:r w:rsidRPr="00AE7646">
            <w:rPr>
              <w:b/>
              <w:bCs/>
              <w:color w:val="2089C6" w:themeColor="accent1"/>
              <w:sz w:val="48"/>
              <w:szCs w:val="48"/>
            </w:rPr>
            <w:t>C</w:t>
          </w:r>
        </w:p>
      </w:tc>
    </w:tr>
  </w:tbl>
  <w:p w14:paraId="7D2B3FFE" w14:textId="79B4193C" w:rsidR="00C05E37" w:rsidRPr="00577968" w:rsidRDefault="00C05E37" w:rsidP="00AE7646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23"/>
      <w:gridCol w:w="2561"/>
    </w:tblGrid>
    <w:tr w:rsidR="00C5613E" w14:paraId="33F57196" w14:textId="77777777" w:rsidTr="00EB5265">
      <w:trPr>
        <w:trHeight w:val="852"/>
      </w:trPr>
      <w:tc>
        <w:tcPr>
          <w:tcW w:w="6912" w:type="dxa"/>
          <w:tcBorders>
            <w:bottom w:val="single" w:sz="4" w:space="0" w:color="313338" w:themeColor="text1" w:themeShade="80"/>
          </w:tcBorders>
          <w:vAlign w:val="bottom"/>
        </w:tcPr>
        <w:p w14:paraId="2A8A23C3" w14:textId="6794D6EB" w:rsidR="00C5613E" w:rsidRDefault="00C5613E" w:rsidP="005D5AC8">
          <w:pPr>
            <w:pStyle w:val="Kopfzeile"/>
            <w:rPr>
              <w:b/>
              <w:bCs/>
              <w:color w:val="313338" w:themeColor="text1" w:themeShade="80"/>
              <w:sz w:val="32"/>
              <w:szCs w:val="32"/>
            </w:rPr>
          </w:pPr>
          <w:r>
            <w:rPr>
              <w:color w:val="313338" w:themeColor="text1" w:themeShade="80"/>
            </w:rPr>
            <w:t>{</w:t>
          </w:r>
          <w:proofErr w:type="spellStart"/>
          <w:r>
            <w:rPr>
              <w:color w:val="313338" w:themeColor="text1" w:themeShade="80"/>
            </w:rPr>
            <w:t>project_number</w:t>
          </w:r>
          <w:proofErr w:type="spellEnd"/>
          <w:r>
            <w:rPr>
              <w:color w:val="313338" w:themeColor="text1" w:themeShade="80"/>
            </w:rPr>
            <w:t xml:space="preserve">} </w:t>
          </w:r>
          <w:proofErr w:type="spellStart"/>
          <w:r>
            <w:rPr>
              <w:color w:val="313338" w:themeColor="text1" w:themeShade="80"/>
            </w:rPr>
            <w:t>asdasdaasdasd</w:t>
          </w:r>
          <w:proofErr w:type="spellEnd"/>
        </w:p>
      </w:tc>
      <w:tc>
        <w:tcPr>
          <w:tcW w:w="2634" w:type="dxa"/>
          <w:vAlign w:val="bottom"/>
        </w:tcPr>
        <w:p w14:paraId="108AB2AE" w14:textId="77777777" w:rsidR="00C5613E" w:rsidRPr="00AE7646" w:rsidRDefault="00C5613E" w:rsidP="00AE7646">
          <w:pPr>
            <w:pStyle w:val="Kopfzeile"/>
            <w:jc w:val="right"/>
            <w:rPr>
              <w:b/>
              <w:bCs/>
              <w:color w:val="313338" w:themeColor="text1" w:themeShade="80"/>
              <w:sz w:val="32"/>
              <w:szCs w:val="32"/>
            </w:rPr>
          </w:pPr>
          <w:r w:rsidRPr="007A6EDB">
            <w:rPr>
              <w:b/>
              <w:bCs/>
              <w:color w:val="30343F"/>
              <w:sz w:val="48"/>
              <w:szCs w:val="48"/>
            </w:rPr>
            <w:t>UB</w:t>
          </w:r>
          <w:r w:rsidRPr="00AE7646">
            <w:rPr>
              <w:b/>
              <w:bCs/>
              <w:color w:val="2089C6" w:themeColor="accent1"/>
              <w:sz w:val="48"/>
              <w:szCs w:val="48"/>
            </w:rPr>
            <w:t>C</w:t>
          </w:r>
        </w:p>
      </w:tc>
    </w:tr>
  </w:tbl>
  <w:p w14:paraId="6A13600E" w14:textId="77777777" w:rsidR="00C5613E" w:rsidRPr="00577968" w:rsidRDefault="00C5613E" w:rsidP="00AE7646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617" type="#_x0000_t75" style="width:7.5pt;height:7.5pt" o:bullet="t">
        <v:imagedata r:id="rId1" o:title="bulletfull"/>
      </v:shape>
    </w:pict>
  </w:numPicBullet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4253E8"/>
    <w:multiLevelType w:val="multilevel"/>
    <w:tmpl w:val="7CCE79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9AA6CC4"/>
    <w:multiLevelType w:val="multilevel"/>
    <w:tmpl w:val="EB9A3752"/>
    <w:lvl w:ilvl="0">
      <w:start w:val="1"/>
      <w:numFmt w:val="bullet"/>
      <w:pStyle w:val="Formatvorlage1"/>
      <w:lvlText w:val=""/>
      <w:lvlJc w:val="left"/>
      <w:pPr>
        <w:ind w:left="284" w:hanging="284"/>
      </w:pPr>
      <w:rPr>
        <w:rFonts w:ascii="Wingdings" w:hAnsi="Wingdings" w:hint="default"/>
        <w:color w:val="2089C6" w:themeColor="accent1"/>
      </w:rPr>
    </w:lvl>
    <w:lvl w:ilvl="1">
      <w:start w:val="1"/>
      <w:numFmt w:val="bullet"/>
      <w:lvlText w:val=""/>
      <w:lvlJc w:val="left"/>
      <w:pPr>
        <w:ind w:left="397" w:hanging="284"/>
      </w:pPr>
      <w:rPr>
        <w:rFonts w:ascii="Wingdings" w:hAnsi="Wingdings" w:hint="default"/>
        <w:color w:val="2089C6" w:themeColor="accent1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D1A49A2"/>
    <w:multiLevelType w:val="hybridMultilevel"/>
    <w:tmpl w:val="E68E742C"/>
    <w:lvl w:ilvl="0" w:tplc="DA12836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D5238AB"/>
    <w:multiLevelType w:val="hybridMultilevel"/>
    <w:tmpl w:val="7CCE79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0A71169"/>
    <w:multiLevelType w:val="hybridMultilevel"/>
    <w:tmpl w:val="2DF477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844406"/>
    <w:multiLevelType w:val="multilevel"/>
    <w:tmpl w:val="7CCE79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9F8048C"/>
    <w:multiLevelType w:val="multilevel"/>
    <w:tmpl w:val="9BDCF3A8"/>
    <w:lvl w:ilvl="0">
      <w:start w:val="1"/>
      <w:numFmt w:val="bullet"/>
      <w:lvlText w:val=""/>
      <w:lvlJc w:val="left"/>
      <w:pPr>
        <w:ind w:left="720" w:hanging="360"/>
      </w:pPr>
      <w:rPr>
        <w:rFonts w:ascii="Wingdings" w:hAnsi="Wingdings" w:hint="default"/>
        <w:color w:val="2089C6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9F90FEF"/>
    <w:multiLevelType w:val="hybridMultilevel"/>
    <w:tmpl w:val="8A12794E"/>
    <w:lvl w:ilvl="0" w:tplc="CDC0E6D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F4841B8"/>
    <w:multiLevelType w:val="multilevel"/>
    <w:tmpl w:val="A6E41128"/>
    <w:lvl w:ilvl="0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2089C6" w:themeColor="accent1"/>
      </w:rPr>
    </w:lvl>
    <w:lvl w:ilvl="1">
      <w:start w:val="1"/>
      <w:numFmt w:val="bullet"/>
      <w:lvlText w:val=""/>
      <w:lvlJc w:val="left"/>
      <w:pPr>
        <w:ind w:left="1440" w:hanging="360"/>
      </w:pPr>
      <w:rPr>
        <w:rFonts w:ascii="Wingdings" w:hAnsi="Wingdings" w:hint="default"/>
        <w:color w:val="2089C6" w:themeColor="accent1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7923EF"/>
    <w:multiLevelType w:val="hybridMultilevel"/>
    <w:tmpl w:val="691E38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3A24F3"/>
    <w:multiLevelType w:val="multilevel"/>
    <w:tmpl w:val="A6E41128"/>
    <w:lvl w:ilvl="0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2089C6" w:themeColor="accent1"/>
      </w:rPr>
    </w:lvl>
    <w:lvl w:ilvl="1">
      <w:start w:val="1"/>
      <w:numFmt w:val="bullet"/>
      <w:lvlText w:val=""/>
      <w:lvlJc w:val="left"/>
      <w:pPr>
        <w:ind w:left="1440" w:hanging="360"/>
      </w:pPr>
      <w:rPr>
        <w:rFonts w:ascii="Wingdings" w:hAnsi="Wingdings" w:hint="default"/>
        <w:color w:val="2089C6" w:themeColor="accent1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D90E48"/>
    <w:multiLevelType w:val="multilevel"/>
    <w:tmpl w:val="A6E41128"/>
    <w:lvl w:ilvl="0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2089C6" w:themeColor="accent1"/>
      </w:rPr>
    </w:lvl>
    <w:lvl w:ilvl="1">
      <w:start w:val="1"/>
      <w:numFmt w:val="bullet"/>
      <w:lvlText w:val=""/>
      <w:lvlJc w:val="left"/>
      <w:pPr>
        <w:ind w:left="1440" w:hanging="360"/>
      </w:pPr>
      <w:rPr>
        <w:rFonts w:ascii="Wingdings" w:hAnsi="Wingdings" w:hint="default"/>
        <w:color w:val="2089C6" w:themeColor="accent1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8B495A"/>
    <w:multiLevelType w:val="hybridMultilevel"/>
    <w:tmpl w:val="913AF9B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8F7F9A"/>
    <w:multiLevelType w:val="multilevel"/>
    <w:tmpl w:val="A6E41128"/>
    <w:lvl w:ilvl="0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2089C6" w:themeColor="accent1"/>
      </w:rPr>
    </w:lvl>
    <w:lvl w:ilvl="1">
      <w:start w:val="1"/>
      <w:numFmt w:val="bullet"/>
      <w:lvlText w:val=""/>
      <w:lvlJc w:val="left"/>
      <w:pPr>
        <w:ind w:left="1440" w:hanging="360"/>
      </w:pPr>
      <w:rPr>
        <w:rFonts w:ascii="Wingdings" w:hAnsi="Wingdings" w:hint="default"/>
        <w:color w:val="2089C6" w:themeColor="accent1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1E09E2"/>
    <w:multiLevelType w:val="multilevel"/>
    <w:tmpl w:val="FDCE822C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654004F7"/>
    <w:multiLevelType w:val="hybridMultilevel"/>
    <w:tmpl w:val="43A68E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314436"/>
    <w:multiLevelType w:val="multilevel"/>
    <w:tmpl w:val="A56253F4"/>
    <w:lvl w:ilvl="0">
      <w:start w:val="1"/>
      <w:numFmt w:val="bullet"/>
      <w:lvlText w:val=""/>
      <w:lvlJc w:val="left"/>
      <w:pPr>
        <w:ind w:left="720" w:hanging="720"/>
      </w:pPr>
      <w:rPr>
        <w:rFonts w:ascii="Wingdings" w:hAnsi="Wingdings" w:hint="default"/>
        <w:color w:val="2089C6" w:themeColor="accent1"/>
      </w:rPr>
    </w:lvl>
    <w:lvl w:ilvl="1">
      <w:start w:val="1"/>
      <w:numFmt w:val="bullet"/>
      <w:lvlText w:val=""/>
      <w:lvlJc w:val="left"/>
      <w:pPr>
        <w:ind w:left="964" w:hanging="737"/>
      </w:pPr>
      <w:rPr>
        <w:rFonts w:ascii="Wingdings" w:hAnsi="Wingdings" w:hint="default"/>
        <w:color w:val="2089C6" w:themeColor="accent1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4D2ED5"/>
    <w:multiLevelType w:val="multilevel"/>
    <w:tmpl w:val="A56253F4"/>
    <w:lvl w:ilvl="0">
      <w:start w:val="1"/>
      <w:numFmt w:val="bullet"/>
      <w:lvlText w:val=""/>
      <w:lvlJc w:val="left"/>
      <w:pPr>
        <w:ind w:left="720" w:hanging="720"/>
      </w:pPr>
      <w:rPr>
        <w:rFonts w:ascii="Wingdings" w:hAnsi="Wingdings" w:hint="default"/>
        <w:color w:val="2089C6" w:themeColor="accent1"/>
      </w:rPr>
    </w:lvl>
    <w:lvl w:ilvl="1">
      <w:start w:val="1"/>
      <w:numFmt w:val="bullet"/>
      <w:lvlText w:val=""/>
      <w:lvlJc w:val="left"/>
      <w:pPr>
        <w:ind w:left="964" w:hanging="737"/>
      </w:pPr>
      <w:rPr>
        <w:rFonts w:ascii="Wingdings" w:hAnsi="Wingdings" w:hint="default"/>
        <w:color w:val="2089C6" w:themeColor="accent1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180ADD"/>
    <w:multiLevelType w:val="multilevel"/>
    <w:tmpl w:val="9BDCF3A8"/>
    <w:lvl w:ilvl="0">
      <w:start w:val="1"/>
      <w:numFmt w:val="bullet"/>
      <w:lvlText w:val=""/>
      <w:lvlJc w:val="left"/>
      <w:pPr>
        <w:ind w:left="720" w:hanging="360"/>
      </w:pPr>
      <w:rPr>
        <w:rFonts w:ascii="Wingdings" w:hAnsi="Wingdings" w:hint="default"/>
        <w:color w:val="2089C6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23"/>
  </w:num>
  <w:num w:numId="11">
    <w:abstractNumId w:val="18"/>
  </w:num>
  <w:num w:numId="12">
    <w:abstractNumId w:val="12"/>
  </w:num>
  <w:num w:numId="13">
    <w:abstractNumId w:val="14"/>
  </w:num>
  <w:num w:numId="14">
    <w:abstractNumId w:val="9"/>
  </w:num>
  <w:num w:numId="15">
    <w:abstractNumId w:val="20"/>
  </w:num>
  <w:num w:numId="16">
    <w:abstractNumId w:val="17"/>
  </w:num>
  <w:num w:numId="17">
    <w:abstractNumId w:val="19"/>
  </w:num>
  <w:num w:numId="18">
    <w:abstractNumId w:val="22"/>
  </w:num>
  <w:num w:numId="19">
    <w:abstractNumId w:val="25"/>
  </w:num>
  <w:num w:numId="20">
    <w:abstractNumId w:val="26"/>
  </w:num>
  <w:num w:numId="21">
    <w:abstractNumId w:val="13"/>
  </w:num>
  <w:num w:numId="22">
    <w:abstractNumId w:val="27"/>
  </w:num>
  <w:num w:numId="23">
    <w:abstractNumId w:val="15"/>
  </w:num>
  <w:num w:numId="24">
    <w:abstractNumId w:val="16"/>
  </w:num>
  <w:num w:numId="25">
    <w:abstractNumId w:val="21"/>
  </w:num>
  <w:num w:numId="26">
    <w:abstractNumId w:val="11"/>
  </w:num>
  <w:num w:numId="27">
    <w:abstractNumId w:val="10"/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54A8"/>
    <w:rsid w:val="00034616"/>
    <w:rsid w:val="0006063C"/>
    <w:rsid w:val="00063F20"/>
    <w:rsid w:val="000742FE"/>
    <w:rsid w:val="0007532B"/>
    <w:rsid w:val="000808AC"/>
    <w:rsid w:val="000879F8"/>
    <w:rsid w:val="00096388"/>
    <w:rsid w:val="000A2611"/>
    <w:rsid w:val="000B3807"/>
    <w:rsid w:val="000C4E08"/>
    <w:rsid w:val="000E2BBD"/>
    <w:rsid w:val="000E6585"/>
    <w:rsid w:val="001020E9"/>
    <w:rsid w:val="00133937"/>
    <w:rsid w:val="00134D8F"/>
    <w:rsid w:val="00142EFB"/>
    <w:rsid w:val="0015074B"/>
    <w:rsid w:val="001619E5"/>
    <w:rsid w:val="001664A1"/>
    <w:rsid w:val="00175202"/>
    <w:rsid w:val="00191414"/>
    <w:rsid w:val="001A3395"/>
    <w:rsid w:val="001B58A9"/>
    <w:rsid w:val="001C0597"/>
    <w:rsid w:val="001D20C6"/>
    <w:rsid w:val="001D43CB"/>
    <w:rsid w:val="001E29B0"/>
    <w:rsid w:val="001F68A3"/>
    <w:rsid w:val="002142EA"/>
    <w:rsid w:val="00227B8D"/>
    <w:rsid w:val="002309B8"/>
    <w:rsid w:val="00231A57"/>
    <w:rsid w:val="00243B7A"/>
    <w:rsid w:val="00270893"/>
    <w:rsid w:val="00281A8A"/>
    <w:rsid w:val="0029639D"/>
    <w:rsid w:val="00297FBE"/>
    <w:rsid w:val="002B0E8A"/>
    <w:rsid w:val="002B1978"/>
    <w:rsid w:val="002C4F18"/>
    <w:rsid w:val="002D0179"/>
    <w:rsid w:val="002D73D4"/>
    <w:rsid w:val="002E315C"/>
    <w:rsid w:val="002F6C9E"/>
    <w:rsid w:val="0032352E"/>
    <w:rsid w:val="003267DF"/>
    <w:rsid w:val="00326F90"/>
    <w:rsid w:val="003302F5"/>
    <w:rsid w:val="00334251"/>
    <w:rsid w:val="00341AA9"/>
    <w:rsid w:val="0035185D"/>
    <w:rsid w:val="00351A91"/>
    <w:rsid w:val="003526B5"/>
    <w:rsid w:val="00357E9D"/>
    <w:rsid w:val="003617FC"/>
    <w:rsid w:val="00362E88"/>
    <w:rsid w:val="003902C9"/>
    <w:rsid w:val="0039407D"/>
    <w:rsid w:val="003A4EF6"/>
    <w:rsid w:val="003A5927"/>
    <w:rsid w:val="003B369D"/>
    <w:rsid w:val="003C0833"/>
    <w:rsid w:val="003C4831"/>
    <w:rsid w:val="003D50F5"/>
    <w:rsid w:val="00420F9F"/>
    <w:rsid w:val="00423A70"/>
    <w:rsid w:val="004245C7"/>
    <w:rsid w:val="00433B73"/>
    <w:rsid w:val="004402C5"/>
    <w:rsid w:val="00451489"/>
    <w:rsid w:val="00451646"/>
    <w:rsid w:val="0046120C"/>
    <w:rsid w:val="004618C2"/>
    <w:rsid w:val="00472969"/>
    <w:rsid w:val="00473AD4"/>
    <w:rsid w:val="00486077"/>
    <w:rsid w:val="004865B3"/>
    <w:rsid w:val="004925EB"/>
    <w:rsid w:val="00493226"/>
    <w:rsid w:val="004A3669"/>
    <w:rsid w:val="004A5386"/>
    <w:rsid w:val="004B1664"/>
    <w:rsid w:val="004B2B7F"/>
    <w:rsid w:val="004C07AE"/>
    <w:rsid w:val="004E390D"/>
    <w:rsid w:val="004F2DA0"/>
    <w:rsid w:val="00517032"/>
    <w:rsid w:val="0053715A"/>
    <w:rsid w:val="00537409"/>
    <w:rsid w:val="005508EF"/>
    <w:rsid w:val="00573726"/>
    <w:rsid w:val="00577968"/>
    <w:rsid w:val="00586AEE"/>
    <w:rsid w:val="005B1811"/>
    <w:rsid w:val="005C2DB9"/>
    <w:rsid w:val="005C6C21"/>
    <w:rsid w:val="005D127E"/>
    <w:rsid w:val="005D5AC8"/>
    <w:rsid w:val="005D664C"/>
    <w:rsid w:val="005D674C"/>
    <w:rsid w:val="005E18A1"/>
    <w:rsid w:val="005E4E0E"/>
    <w:rsid w:val="005F091C"/>
    <w:rsid w:val="006051D5"/>
    <w:rsid w:val="0060648F"/>
    <w:rsid w:val="006079C1"/>
    <w:rsid w:val="00624A0D"/>
    <w:rsid w:val="0063103B"/>
    <w:rsid w:val="00652F11"/>
    <w:rsid w:val="00664412"/>
    <w:rsid w:val="006664C4"/>
    <w:rsid w:val="00671F3C"/>
    <w:rsid w:val="00680C94"/>
    <w:rsid w:val="00685C9F"/>
    <w:rsid w:val="006A153B"/>
    <w:rsid w:val="006B1C80"/>
    <w:rsid w:val="006C4CB7"/>
    <w:rsid w:val="006D1F2B"/>
    <w:rsid w:val="006F36EF"/>
    <w:rsid w:val="006F5199"/>
    <w:rsid w:val="0075173D"/>
    <w:rsid w:val="00765B7A"/>
    <w:rsid w:val="00771C3D"/>
    <w:rsid w:val="0077554B"/>
    <w:rsid w:val="007879E8"/>
    <w:rsid w:val="0079388F"/>
    <w:rsid w:val="00793A8D"/>
    <w:rsid w:val="007A6EDB"/>
    <w:rsid w:val="007C071A"/>
    <w:rsid w:val="007C556A"/>
    <w:rsid w:val="007D71CC"/>
    <w:rsid w:val="007E19D9"/>
    <w:rsid w:val="007E4724"/>
    <w:rsid w:val="007E5FEB"/>
    <w:rsid w:val="007F7D95"/>
    <w:rsid w:val="00803714"/>
    <w:rsid w:val="00805A15"/>
    <w:rsid w:val="00814877"/>
    <w:rsid w:val="00821B49"/>
    <w:rsid w:val="008223D5"/>
    <w:rsid w:val="00823BA6"/>
    <w:rsid w:val="00835E56"/>
    <w:rsid w:val="00873EA7"/>
    <w:rsid w:val="00884D7F"/>
    <w:rsid w:val="008850C2"/>
    <w:rsid w:val="008D4FC9"/>
    <w:rsid w:val="008D5464"/>
    <w:rsid w:val="008D661A"/>
    <w:rsid w:val="008D6E80"/>
    <w:rsid w:val="00900F8B"/>
    <w:rsid w:val="00901323"/>
    <w:rsid w:val="009055F9"/>
    <w:rsid w:val="00913F09"/>
    <w:rsid w:val="009235E3"/>
    <w:rsid w:val="00925A2D"/>
    <w:rsid w:val="009325D2"/>
    <w:rsid w:val="009339FD"/>
    <w:rsid w:val="0095341A"/>
    <w:rsid w:val="0095371D"/>
    <w:rsid w:val="00965C95"/>
    <w:rsid w:val="009816F5"/>
    <w:rsid w:val="009906D5"/>
    <w:rsid w:val="00992D8E"/>
    <w:rsid w:val="00993C97"/>
    <w:rsid w:val="009A4114"/>
    <w:rsid w:val="009C0E29"/>
    <w:rsid w:val="009C4B5E"/>
    <w:rsid w:val="009F118A"/>
    <w:rsid w:val="00A0212C"/>
    <w:rsid w:val="00A02EA3"/>
    <w:rsid w:val="00A278B5"/>
    <w:rsid w:val="00A30AA6"/>
    <w:rsid w:val="00A564EF"/>
    <w:rsid w:val="00A61D0F"/>
    <w:rsid w:val="00A80465"/>
    <w:rsid w:val="00A841C0"/>
    <w:rsid w:val="00A85CE4"/>
    <w:rsid w:val="00AA1D8D"/>
    <w:rsid w:val="00AB38BB"/>
    <w:rsid w:val="00AB6E23"/>
    <w:rsid w:val="00AC24C6"/>
    <w:rsid w:val="00AC44BE"/>
    <w:rsid w:val="00AD259B"/>
    <w:rsid w:val="00AD3A35"/>
    <w:rsid w:val="00AE2135"/>
    <w:rsid w:val="00AE7646"/>
    <w:rsid w:val="00AF0EA7"/>
    <w:rsid w:val="00AF6F1B"/>
    <w:rsid w:val="00B17FF8"/>
    <w:rsid w:val="00B250F6"/>
    <w:rsid w:val="00B4359B"/>
    <w:rsid w:val="00B47730"/>
    <w:rsid w:val="00B51900"/>
    <w:rsid w:val="00B54E3F"/>
    <w:rsid w:val="00B640BA"/>
    <w:rsid w:val="00B71AA0"/>
    <w:rsid w:val="00B81019"/>
    <w:rsid w:val="00BA56EE"/>
    <w:rsid w:val="00BC20C9"/>
    <w:rsid w:val="00BD5D55"/>
    <w:rsid w:val="00BE1416"/>
    <w:rsid w:val="00BF4D89"/>
    <w:rsid w:val="00C05E37"/>
    <w:rsid w:val="00C0661A"/>
    <w:rsid w:val="00C3663F"/>
    <w:rsid w:val="00C40B2A"/>
    <w:rsid w:val="00C42FFC"/>
    <w:rsid w:val="00C448A2"/>
    <w:rsid w:val="00C46711"/>
    <w:rsid w:val="00C55AD5"/>
    <w:rsid w:val="00C5613E"/>
    <w:rsid w:val="00C60240"/>
    <w:rsid w:val="00C67716"/>
    <w:rsid w:val="00C70A80"/>
    <w:rsid w:val="00C7640D"/>
    <w:rsid w:val="00C80238"/>
    <w:rsid w:val="00C8408D"/>
    <w:rsid w:val="00C92B00"/>
    <w:rsid w:val="00CA6B83"/>
    <w:rsid w:val="00CB0664"/>
    <w:rsid w:val="00CB391D"/>
    <w:rsid w:val="00CB5F06"/>
    <w:rsid w:val="00CD6FB3"/>
    <w:rsid w:val="00D007EA"/>
    <w:rsid w:val="00D20553"/>
    <w:rsid w:val="00D55730"/>
    <w:rsid w:val="00D6375C"/>
    <w:rsid w:val="00D65719"/>
    <w:rsid w:val="00D65C76"/>
    <w:rsid w:val="00D74C16"/>
    <w:rsid w:val="00D812F4"/>
    <w:rsid w:val="00D84C10"/>
    <w:rsid w:val="00D87114"/>
    <w:rsid w:val="00D93598"/>
    <w:rsid w:val="00D942E4"/>
    <w:rsid w:val="00D978C3"/>
    <w:rsid w:val="00DC2145"/>
    <w:rsid w:val="00DC3CB6"/>
    <w:rsid w:val="00DD2F32"/>
    <w:rsid w:val="00DD3CC8"/>
    <w:rsid w:val="00DE1527"/>
    <w:rsid w:val="00E16DF3"/>
    <w:rsid w:val="00E26FE7"/>
    <w:rsid w:val="00E30E76"/>
    <w:rsid w:val="00E414F2"/>
    <w:rsid w:val="00E57E01"/>
    <w:rsid w:val="00EB1376"/>
    <w:rsid w:val="00EB496F"/>
    <w:rsid w:val="00EB5265"/>
    <w:rsid w:val="00EB61EA"/>
    <w:rsid w:val="00EC6767"/>
    <w:rsid w:val="00EC6A01"/>
    <w:rsid w:val="00EC7105"/>
    <w:rsid w:val="00EC769F"/>
    <w:rsid w:val="00ED3AB0"/>
    <w:rsid w:val="00ED554C"/>
    <w:rsid w:val="00EF2F7E"/>
    <w:rsid w:val="00EF60F4"/>
    <w:rsid w:val="00F00932"/>
    <w:rsid w:val="00F0732B"/>
    <w:rsid w:val="00F1154F"/>
    <w:rsid w:val="00F21D63"/>
    <w:rsid w:val="00F237D0"/>
    <w:rsid w:val="00F3756F"/>
    <w:rsid w:val="00F5024C"/>
    <w:rsid w:val="00F5387B"/>
    <w:rsid w:val="00F55E99"/>
    <w:rsid w:val="00F5781D"/>
    <w:rsid w:val="00F669D4"/>
    <w:rsid w:val="00F67CCB"/>
    <w:rsid w:val="00F73BDD"/>
    <w:rsid w:val="00F77187"/>
    <w:rsid w:val="00F97DCB"/>
    <w:rsid w:val="00FB6D25"/>
    <w:rsid w:val="00FC693F"/>
    <w:rsid w:val="00FD3849"/>
    <w:rsid w:val="00FD6A93"/>
    <w:rsid w:val="00FE6898"/>
    <w:rsid w:val="00FF6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297C7F7"/>
  <w14:defaultImageDpi w14:val="300"/>
  <w15:docId w15:val="{FEF4C274-D2D7-4045-9C78-88536B988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E7646"/>
    <w:pPr>
      <w:spacing w:after="0"/>
    </w:pPr>
    <w:rPr>
      <w:color w:val="15181A" w:themeColor="background2" w:themeShade="1A"/>
      <w:sz w:val="20"/>
      <w:szCs w:val="20"/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A5386"/>
    <w:pPr>
      <w:keepNext/>
      <w:keepLines/>
      <w:numPr>
        <w:numId w:val="10"/>
      </w:numPr>
      <w:spacing w:before="480" w:line="480" w:lineRule="auto"/>
      <w:ind w:left="431" w:hanging="431"/>
      <w:outlineLvl w:val="0"/>
    </w:pPr>
    <w:rPr>
      <w:rFonts w:ascii="Roboto Light" w:eastAsiaTheme="majorEastAsia" w:hAnsi="Roboto Light" w:cstheme="majorBidi"/>
      <w:color w:val="30343F" w:themeColor="accent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92D8E"/>
    <w:pPr>
      <w:keepNext/>
      <w:keepLines/>
      <w:numPr>
        <w:ilvl w:val="1"/>
        <w:numId w:val="10"/>
      </w:numPr>
      <w:spacing w:before="200" w:line="480" w:lineRule="auto"/>
      <w:outlineLvl w:val="1"/>
    </w:pPr>
    <w:rPr>
      <w:rFonts w:ascii="Roboto Light" w:eastAsiaTheme="majorEastAsia" w:hAnsi="Roboto Light" w:cstheme="majorBidi"/>
      <w:color w:val="30343F" w:themeColor="accent5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E18A1"/>
    <w:pPr>
      <w:keepNext/>
      <w:keepLines/>
      <w:numPr>
        <w:ilvl w:val="2"/>
        <w:numId w:val="10"/>
      </w:numPr>
      <w:spacing w:before="200" w:line="480" w:lineRule="auto"/>
      <w:outlineLvl w:val="2"/>
    </w:pPr>
    <w:rPr>
      <w:rFonts w:ascii="Roboto Light" w:eastAsiaTheme="majorEastAsia" w:hAnsi="Roboto Light" w:cstheme="majorBidi"/>
      <w:color w:val="30343F" w:themeColor="accent5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rsid w:val="00FC693F"/>
    <w:pPr>
      <w:keepNext/>
      <w:keepLines/>
      <w:numPr>
        <w:ilvl w:val="3"/>
        <w:numId w:val="10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30D14" w:themeColor="accent1" w:themeShade="1A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F73BDD"/>
    <w:pPr>
      <w:keepNext/>
      <w:keepLines/>
      <w:numPr>
        <w:ilvl w:val="4"/>
        <w:numId w:val="10"/>
      </w:numPr>
      <w:spacing w:before="200"/>
      <w:outlineLvl w:val="4"/>
    </w:pPr>
    <w:rPr>
      <w:rFonts w:ascii="Roboto Light" w:eastAsiaTheme="majorEastAsia" w:hAnsi="Roboto Light" w:cstheme="majorBidi"/>
      <w:color w:val="30343F" w:themeColor="accent5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F73BDD"/>
    <w:pPr>
      <w:keepNext/>
      <w:keepLines/>
      <w:numPr>
        <w:ilvl w:val="5"/>
        <w:numId w:val="10"/>
      </w:numPr>
      <w:spacing w:before="200"/>
      <w:outlineLvl w:val="5"/>
    </w:pPr>
    <w:rPr>
      <w:rFonts w:ascii="Roboto Light" w:eastAsiaTheme="majorEastAsia" w:hAnsi="Roboto Light" w:cstheme="majorBidi"/>
      <w:color w:val="30343F" w:themeColor="accent5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rsid w:val="00FC693F"/>
    <w:pPr>
      <w:keepNext/>
      <w:keepLines/>
      <w:numPr>
        <w:ilvl w:val="6"/>
        <w:numId w:val="1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636770" w:themeColor="text1"/>
      <w14:textFill>
        <w14:solidFill>
          <w14:schemeClr w14:val="tx1">
            <w14:lumMod w14:val="75000"/>
            <w14:lumOff w14:val="25000"/>
            <w14:lumMod w14:val="10000"/>
          </w14:schemeClr>
        </w14:solidFill>
      </w14:textFill>
    </w:rPr>
  </w:style>
  <w:style w:type="paragraph" w:styleId="berschrift8">
    <w:name w:val="heading 8"/>
    <w:basedOn w:val="Standard"/>
    <w:next w:val="Standard"/>
    <w:link w:val="berschrift8Zchn"/>
    <w:uiPriority w:val="9"/>
    <w:unhideWhenUsed/>
    <w:rsid w:val="00FC693F"/>
    <w:pPr>
      <w:keepNext/>
      <w:keepLines/>
      <w:numPr>
        <w:ilvl w:val="7"/>
        <w:numId w:val="10"/>
      </w:numPr>
      <w:spacing w:before="200"/>
      <w:outlineLvl w:val="7"/>
    </w:pPr>
    <w:rPr>
      <w:rFonts w:asciiTheme="majorHAnsi" w:eastAsiaTheme="majorEastAsia" w:hAnsiTheme="majorHAnsi" w:cstheme="majorBidi"/>
      <w:color w:val="030D14" w:themeColor="accent1" w:themeShade="1A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rsid w:val="00FC693F"/>
    <w:pPr>
      <w:keepNext/>
      <w:keepLines/>
      <w:numPr>
        <w:ilvl w:val="8"/>
        <w:numId w:val="1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636770" w:themeColor="text1"/>
      <w14:textFill>
        <w14:solidFill>
          <w14:schemeClr w14:val="tx1">
            <w14:lumMod w14:val="75000"/>
            <w14:lumOff w14:val="25000"/>
            <w14:lumMod w14:val="10000"/>
          </w14:schemeClr>
        </w14:solidFill>
      </w14:textFill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E618BF"/>
  </w:style>
  <w:style w:type="paragraph" w:styleId="Fuzeile">
    <w:name w:val="footer"/>
    <w:basedOn w:val="Standard"/>
    <w:link w:val="FuzeileZchn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E618BF"/>
  </w:style>
  <w:style w:type="paragraph" w:styleId="KeinLeerraum">
    <w:name w:val="No Spacing"/>
    <w:link w:val="KeinLeerraumZchn"/>
    <w:uiPriority w:val="1"/>
    <w:qFormat/>
    <w:rsid w:val="00992D8E"/>
    <w:pPr>
      <w:spacing w:after="0" w:line="312" w:lineRule="auto"/>
    </w:pPr>
    <w:rPr>
      <w:color w:val="15181A" w:themeColor="background2" w:themeShade="1A"/>
      <w:sz w:val="20"/>
      <w:szCs w:val="2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A5386"/>
    <w:rPr>
      <w:rFonts w:ascii="Roboto Light" w:eastAsiaTheme="majorEastAsia" w:hAnsi="Roboto Light" w:cstheme="majorBidi"/>
      <w:color w:val="30343F" w:themeColor="accent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92D8E"/>
    <w:rPr>
      <w:rFonts w:ascii="Roboto Light" w:eastAsiaTheme="majorEastAsia" w:hAnsi="Roboto Light" w:cstheme="majorBidi"/>
      <w:color w:val="30343F" w:themeColor="accent5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E18A1"/>
    <w:rPr>
      <w:rFonts w:ascii="Roboto Light" w:eastAsiaTheme="majorEastAsia" w:hAnsi="Roboto Light" w:cstheme="majorBidi"/>
      <w:color w:val="30343F" w:themeColor="accent5"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0B3807"/>
    <w:pPr>
      <w:spacing w:before="360" w:after="660" w:line="360" w:lineRule="auto"/>
      <w:contextualSpacing/>
      <w:jc w:val="center"/>
    </w:pPr>
    <w:rPr>
      <w:rFonts w:ascii="Roboto Light" w:eastAsiaTheme="majorEastAsia" w:hAnsi="Roboto Light" w:cstheme="majorBidi"/>
      <w:b/>
      <w:bCs/>
      <w:smallCaps/>
      <w:color w:val="30343F" w:themeColor="accent5"/>
      <w:spacing w:val="12"/>
      <w:kern w:val="28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0B3807"/>
    <w:rPr>
      <w:rFonts w:ascii="Roboto Light" w:eastAsiaTheme="majorEastAsia" w:hAnsi="Roboto Light" w:cstheme="majorBidi"/>
      <w:b/>
      <w:bCs/>
      <w:smallCaps/>
      <w:color w:val="30343F" w:themeColor="accent5"/>
      <w:spacing w:val="12"/>
      <w:kern w:val="28"/>
      <w:sz w:val="48"/>
      <w:szCs w:val="48"/>
    </w:rPr>
  </w:style>
  <w:style w:type="paragraph" w:styleId="Untertitel">
    <w:name w:val="Subtitle"/>
    <w:basedOn w:val="Titel"/>
    <w:next w:val="Standard"/>
    <w:link w:val="UntertitelZchn"/>
    <w:uiPriority w:val="11"/>
    <w:qFormat/>
    <w:rsid w:val="00C60240"/>
    <w:pPr>
      <w:spacing w:before="1080" w:line="600" w:lineRule="auto"/>
    </w:pPr>
    <w:rPr>
      <w:b w:val="0"/>
      <w:bCs w:val="0"/>
      <w:smallCaps w:val="0"/>
      <w:color w:val="2089C6" w:themeColor="accent1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60240"/>
    <w:rPr>
      <w:rFonts w:ascii="Roboto Light" w:eastAsiaTheme="majorEastAsia" w:hAnsi="Roboto Light" w:cstheme="majorBidi"/>
      <w:color w:val="2089C6" w:themeColor="accent1"/>
      <w:spacing w:val="12"/>
      <w:kern w:val="28"/>
      <w:sz w:val="28"/>
      <w:szCs w:val="28"/>
      <w:lang w:val="de-DE"/>
    </w:rPr>
  </w:style>
  <w:style w:type="paragraph" w:styleId="Listenabsatz">
    <w:name w:val="List Paragraph"/>
    <w:basedOn w:val="Standard"/>
    <w:uiPriority w:val="34"/>
    <w:qFormat/>
    <w:rsid w:val="00FC693F"/>
    <w:pPr>
      <w:ind w:left="720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A1D8D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A1D8D"/>
  </w:style>
  <w:style w:type="paragraph" w:styleId="Textkrper2">
    <w:name w:val="Body Text 2"/>
    <w:basedOn w:val="Standard"/>
    <w:link w:val="Textkrper2Zchn"/>
    <w:uiPriority w:val="99"/>
    <w:unhideWhenUsed/>
    <w:rsid w:val="00AA1D8D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rsid w:val="00AA1D8D"/>
  </w:style>
  <w:style w:type="paragraph" w:styleId="Textkrper3">
    <w:name w:val="Body Text 3"/>
    <w:basedOn w:val="Standard"/>
    <w:link w:val="Textkrper3Zchn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rsid w:val="00AA1D8D"/>
    <w:rPr>
      <w:sz w:val="16"/>
      <w:szCs w:val="16"/>
    </w:rPr>
  </w:style>
  <w:style w:type="paragraph" w:styleId="Liste">
    <w:name w:val="List"/>
    <w:basedOn w:val="Standard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Standard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Standard"/>
    <w:uiPriority w:val="99"/>
    <w:unhideWhenUsed/>
    <w:rsid w:val="00326F90"/>
    <w:pPr>
      <w:ind w:left="1080" w:hanging="360"/>
      <w:contextualSpacing/>
    </w:pPr>
  </w:style>
  <w:style w:type="paragraph" w:styleId="Aufzhlungszeichen">
    <w:name w:val="List Bullet"/>
    <w:basedOn w:val="Standard"/>
    <w:uiPriority w:val="99"/>
    <w:unhideWhenUsed/>
    <w:rsid w:val="00326F90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unhideWhenUsed/>
    <w:rsid w:val="00326F90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unhideWhenUsed/>
    <w:rsid w:val="00326F90"/>
    <w:pPr>
      <w:numPr>
        <w:numId w:val="3"/>
      </w:numPr>
      <w:contextualSpacing/>
    </w:pPr>
  </w:style>
  <w:style w:type="paragraph" w:styleId="Listennummer">
    <w:name w:val="List Number"/>
    <w:basedOn w:val="Standard"/>
    <w:uiPriority w:val="99"/>
    <w:unhideWhenUsed/>
    <w:rsid w:val="00326F90"/>
    <w:pPr>
      <w:numPr>
        <w:numId w:val="5"/>
      </w:numPr>
      <w:contextualSpacing/>
    </w:pPr>
  </w:style>
  <w:style w:type="paragraph" w:styleId="Listennummer2">
    <w:name w:val="List Number 2"/>
    <w:basedOn w:val="Standard"/>
    <w:uiPriority w:val="99"/>
    <w:unhideWhenUsed/>
    <w:rsid w:val="0029639D"/>
    <w:pPr>
      <w:numPr>
        <w:numId w:val="6"/>
      </w:numPr>
      <w:contextualSpacing/>
    </w:pPr>
  </w:style>
  <w:style w:type="paragraph" w:styleId="Listennummer3">
    <w:name w:val="List Number 3"/>
    <w:basedOn w:val="Standard"/>
    <w:uiPriority w:val="99"/>
    <w:unhideWhenUsed/>
    <w:rsid w:val="0029639D"/>
    <w:pPr>
      <w:numPr>
        <w:numId w:val="7"/>
      </w:numPr>
      <w:contextualSpacing/>
    </w:pPr>
  </w:style>
  <w:style w:type="paragraph" w:styleId="Listenfortsetzung">
    <w:name w:val="List Continue"/>
    <w:basedOn w:val="Standard"/>
    <w:uiPriority w:val="99"/>
    <w:unhideWhenUsed/>
    <w:rsid w:val="0029639D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unhideWhenUsed/>
    <w:rsid w:val="0029639D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unhideWhenUsed/>
    <w:rsid w:val="0029639D"/>
    <w:pPr>
      <w:spacing w:after="120"/>
      <w:ind w:left="1080"/>
      <w:contextualSpacing/>
    </w:pPr>
  </w:style>
  <w:style w:type="paragraph" w:styleId="Makrotext">
    <w:name w:val="macro"/>
    <w:link w:val="MakrotextZchn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rsid w:val="0029639D"/>
    <w:rPr>
      <w:rFonts w:ascii="Courier" w:hAnsi="Courier"/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FC693F"/>
    <w:rPr>
      <w:i/>
      <w:iCs/>
      <w:color w:val="0A0A0B" w:themeColor="text1" w:themeShade="1A"/>
    </w:rPr>
  </w:style>
  <w:style w:type="character" w:customStyle="1" w:styleId="ZitatZchn">
    <w:name w:val="Zitat Zchn"/>
    <w:basedOn w:val="Absatz-Standardschriftart"/>
    <w:link w:val="Zitat"/>
    <w:uiPriority w:val="29"/>
    <w:rsid w:val="00FC693F"/>
    <w:rPr>
      <w:i/>
      <w:iCs/>
      <w:color w:val="63677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FC693F"/>
    <w:rPr>
      <w:rFonts w:asciiTheme="majorHAnsi" w:eastAsiaTheme="majorEastAsia" w:hAnsiTheme="majorHAnsi" w:cstheme="majorBidi"/>
      <w:b/>
      <w:bCs/>
      <w:i/>
      <w:iCs/>
      <w:color w:val="2089C6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F73BDD"/>
    <w:rPr>
      <w:rFonts w:ascii="Roboto Light" w:eastAsiaTheme="majorEastAsia" w:hAnsi="Roboto Light" w:cstheme="majorBidi"/>
      <w:color w:val="30343F" w:themeColor="accent5"/>
      <w:sz w:val="20"/>
      <w:szCs w:val="2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F73BDD"/>
    <w:rPr>
      <w:rFonts w:ascii="Roboto Light" w:eastAsiaTheme="majorEastAsia" w:hAnsi="Roboto Light" w:cstheme="majorBidi"/>
      <w:color w:val="30343F" w:themeColor="accent5"/>
      <w:sz w:val="20"/>
      <w:szCs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FC693F"/>
    <w:rPr>
      <w:rFonts w:asciiTheme="majorHAnsi" w:eastAsiaTheme="majorEastAsia" w:hAnsiTheme="majorHAnsi" w:cstheme="majorBidi"/>
      <w:i/>
      <w:iCs/>
      <w:color w:val="888C96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FC693F"/>
    <w:rPr>
      <w:rFonts w:asciiTheme="majorHAnsi" w:eastAsiaTheme="majorEastAsia" w:hAnsiTheme="majorHAnsi" w:cstheme="majorBidi"/>
      <w:color w:val="2089C6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C693F"/>
    <w:rPr>
      <w:rFonts w:asciiTheme="majorHAnsi" w:eastAsiaTheme="majorEastAsia" w:hAnsiTheme="majorHAnsi" w:cstheme="majorBidi"/>
      <w:i/>
      <w:iCs/>
      <w:color w:val="888C96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C693F"/>
    <w:rPr>
      <w:b/>
      <w:bCs/>
      <w:color w:val="030D14" w:themeColor="accent1" w:themeShade="1A"/>
      <w:sz w:val="18"/>
      <w:szCs w:val="18"/>
    </w:rPr>
  </w:style>
  <w:style w:type="character" w:styleId="Fett">
    <w:name w:val="Strong"/>
    <w:basedOn w:val="Absatz-Standardschriftart"/>
    <w:uiPriority w:val="22"/>
    <w:qFormat/>
    <w:rsid w:val="00FC693F"/>
    <w:rPr>
      <w:b/>
      <w:bCs/>
    </w:rPr>
  </w:style>
  <w:style w:type="character" w:styleId="Hervorhebung">
    <w:name w:val="Emphasis"/>
    <w:basedOn w:val="Absatz-Standardschriftart"/>
    <w:uiPriority w:val="20"/>
    <w:qFormat/>
    <w:rsid w:val="00FC693F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C693F"/>
    <w:pPr>
      <w:pBdr>
        <w:bottom w:val="single" w:sz="4" w:space="4" w:color="2089C6" w:themeColor="accent1"/>
      </w:pBdr>
      <w:spacing w:before="200" w:after="280"/>
      <w:ind w:left="936" w:right="936"/>
    </w:pPr>
    <w:rPr>
      <w:b/>
      <w:bCs/>
      <w:i/>
      <w:iCs/>
      <w:color w:val="030D14" w:themeColor="accent1" w:themeShade="1A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C693F"/>
    <w:rPr>
      <w:b/>
      <w:bCs/>
      <w:i/>
      <w:iCs/>
      <w:color w:val="2089C6" w:themeColor="accent1"/>
    </w:rPr>
  </w:style>
  <w:style w:type="character" w:styleId="SchwacheHervorhebung">
    <w:name w:val="Subtle Emphasis"/>
    <w:basedOn w:val="Absatz-Standardschriftart"/>
    <w:uiPriority w:val="19"/>
    <w:qFormat/>
    <w:rsid w:val="00FC693F"/>
    <w:rPr>
      <w:i/>
      <w:iCs/>
      <w:color w:val="AFB2B9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FC693F"/>
    <w:rPr>
      <w:b/>
      <w:bCs/>
      <w:i/>
      <w:iCs/>
      <w:color w:val="2089C6" w:themeColor="accent1"/>
    </w:rPr>
  </w:style>
  <w:style w:type="character" w:styleId="SchwacherVerweis">
    <w:name w:val="Subtle Reference"/>
    <w:basedOn w:val="Absatz-Standardschriftart"/>
    <w:uiPriority w:val="31"/>
    <w:qFormat/>
    <w:rsid w:val="00FC693F"/>
    <w:rPr>
      <w:smallCaps/>
      <w:color w:val="459382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FC693F"/>
    <w:rPr>
      <w:b/>
      <w:bCs/>
      <w:smallCaps/>
      <w:color w:val="459382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FC693F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C693F"/>
    <w:pPr>
      <w:outlineLvl w:val="9"/>
    </w:pPr>
  </w:style>
  <w:style w:type="table" w:styleId="Tabellenraster">
    <w:name w:val="Table Grid"/>
    <w:basedOn w:val="NormaleTabel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FC693F"/>
    <w:pPr>
      <w:spacing w:after="0" w:line="240" w:lineRule="auto"/>
    </w:pPr>
    <w:rPr>
      <w:color w:val="4A4D53" w:themeColor="text1" w:themeShade="BF"/>
    </w:rPr>
    <w:tblPr>
      <w:tblStyleRowBandSize w:val="1"/>
      <w:tblStyleColBandSize w:val="1"/>
      <w:tblBorders>
        <w:top w:val="single" w:sz="8" w:space="0" w:color="636770" w:themeColor="text1"/>
        <w:bottom w:val="single" w:sz="8" w:space="0" w:color="63677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36770" w:themeColor="text1"/>
          <w:left w:val="nil"/>
          <w:bottom w:val="single" w:sz="8" w:space="0" w:color="63677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36770" w:themeColor="text1"/>
          <w:left w:val="nil"/>
          <w:bottom w:val="single" w:sz="8" w:space="0" w:color="63677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9DC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9DC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FC693F"/>
    <w:pPr>
      <w:spacing w:after="0" w:line="240" w:lineRule="auto"/>
    </w:pPr>
    <w:rPr>
      <w:color w:val="186694" w:themeColor="accent1" w:themeShade="BF"/>
    </w:rPr>
    <w:tblPr>
      <w:tblStyleRowBandSize w:val="1"/>
      <w:tblStyleColBandSize w:val="1"/>
      <w:tblBorders>
        <w:top w:val="single" w:sz="8" w:space="0" w:color="2089C6" w:themeColor="accent1"/>
        <w:bottom w:val="single" w:sz="8" w:space="0" w:color="2089C6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089C6" w:themeColor="accent1"/>
          <w:left w:val="nil"/>
          <w:bottom w:val="single" w:sz="8" w:space="0" w:color="2089C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089C6" w:themeColor="accent1"/>
          <w:left w:val="nil"/>
          <w:bottom w:val="single" w:sz="8" w:space="0" w:color="2089C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3E2F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3E2F5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FC693F"/>
    <w:pPr>
      <w:spacing w:after="0" w:line="240" w:lineRule="auto"/>
    </w:pPr>
    <w:rPr>
      <w:color w:val="336D61" w:themeColor="accent2" w:themeShade="BF"/>
    </w:rPr>
    <w:tblPr>
      <w:tblStyleRowBandSize w:val="1"/>
      <w:tblStyleColBandSize w:val="1"/>
      <w:tblBorders>
        <w:top w:val="single" w:sz="8" w:space="0" w:color="459382" w:themeColor="accent2"/>
        <w:bottom w:val="single" w:sz="8" w:space="0" w:color="45938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59382" w:themeColor="accent2"/>
          <w:left w:val="nil"/>
          <w:bottom w:val="single" w:sz="8" w:space="0" w:color="45938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59382" w:themeColor="accent2"/>
          <w:left w:val="nil"/>
          <w:bottom w:val="single" w:sz="8" w:space="0" w:color="45938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DE7E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DE7E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FC693F"/>
    <w:pPr>
      <w:spacing w:after="0" w:line="240" w:lineRule="auto"/>
    </w:pPr>
    <w:rPr>
      <w:color w:val="5E9A93" w:themeColor="accent3" w:themeShade="BF"/>
    </w:rPr>
    <w:tblPr>
      <w:tblStyleRowBandSize w:val="1"/>
      <w:tblStyleColBandSize w:val="1"/>
      <w:tblBorders>
        <w:top w:val="single" w:sz="8" w:space="0" w:color="91BCB7" w:themeColor="accent3"/>
        <w:bottom w:val="single" w:sz="8" w:space="0" w:color="91BCB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1BCB7" w:themeColor="accent3"/>
          <w:left w:val="nil"/>
          <w:bottom w:val="single" w:sz="8" w:space="0" w:color="91BCB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1BCB7" w:themeColor="accent3"/>
          <w:left w:val="nil"/>
          <w:bottom w:val="single" w:sz="8" w:space="0" w:color="91BCB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EE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EEED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FC693F"/>
    <w:pPr>
      <w:spacing w:after="0" w:line="240" w:lineRule="auto"/>
    </w:pPr>
    <w:rPr>
      <w:color w:val="3C6F72" w:themeColor="accent4" w:themeShade="BF"/>
    </w:rPr>
    <w:tblPr>
      <w:tblStyleRowBandSize w:val="1"/>
      <w:tblStyleColBandSize w:val="1"/>
      <w:tblBorders>
        <w:top w:val="single" w:sz="8" w:space="0" w:color="519599" w:themeColor="accent4"/>
        <w:bottom w:val="single" w:sz="8" w:space="0" w:color="519599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19599" w:themeColor="accent4"/>
          <w:left w:val="nil"/>
          <w:bottom w:val="single" w:sz="8" w:space="0" w:color="519599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19599" w:themeColor="accent4"/>
          <w:left w:val="nil"/>
          <w:bottom w:val="single" w:sz="8" w:space="0" w:color="519599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6E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6E7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FC693F"/>
    <w:pPr>
      <w:spacing w:after="0" w:line="240" w:lineRule="auto"/>
    </w:pPr>
    <w:rPr>
      <w:color w:val="24262F" w:themeColor="accent5" w:themeShade="BF"/>
    </w:rPr>
    <w:tblPr>
      <w:tblStyleRowBandSize w:val="1"/>
      <w:tblStyleColBandSize w:val="1"/>
      <w:tblBorders>
        <w:top w:val="single" w:sz="8" w:space="0" w:color="30343F" w:themeColor="accent5"/>
        <w:bottom w:val="single" w:sz="8" w:space="0" w:color="30343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0343F" w:themeColor="accent5"/>
          <w:left w:val="nil"/>
          <w:bottom w:val="single" w:sz="8" w:space="0" w:color="30343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0343F" w:themeColor="accent5"/>
          <w:left w:val="nil"/>
          <w:bottom w:val="single" w:sz="8" w:space="0" w:color="30343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7CAD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7CAD4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FC693F"/>
    <w:pPr>
      <w:spacing w:after="0" w:line="240" w:lineRule="auto"/>
    </w:pPr>
    <w:rPr>
      <w:color w:val="99B991" w:themeColor="accent6" w:themeShade="BF"/>
    </w:rPr>
    <w:tblPr>
      <w:tblStyleRowBandSize w:val="1"/>
      <w:tblStyleColBandSize w:val="1"/>
      <w:tblBorders>
        <w:top w:val="single" w:sz="8" w:space="0" w:color="D9E5D6" w:themeColor="accent6"/>
        <w:bottom w:val="single" w:sz="8" w:space="0" w:color="D9E5D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9E5D6" w:themeColor="accent6"/>
          <w:left w:val="nil"/>
          <w:bottom w:val="single" w:sz="8" w:space="0" w:color="D9E5D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9E5D6" w:themeColor="accent6"/>
          <w:left w:val="nil"/>
          <w:bottom w:val="single" w:sz="8" w:space="0" w:color="D9E5D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F8F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F8F4" w:themeFill="accent6" w:themeFillTint="3F"/>
      </w:tcPr>
    </w:tblStylePr>
  </w:style>
  <w:style w:type="table" w:styleId="HelleListe">
    <w:name w:val="Light List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636770" w:themeColor="text1"/>
        <w:left w:val="single" w:sz="8" w:space="0" w:color="636770" w:themeColor="text1"/>
        <w:bottom w:val="single" w:sz="8" w:space="0" w:color="636770" w:themeColor="text1"/>
        <w:right w:val="single" w:sz="8" w:space="0" w:color="63677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3677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36770" w:themeColor="text1"/>
          <w:left w:val="single" w:sz="8" w:space="0" w:color="636770" w:themeColor="text1"/>
          <w:bottom w:val="single" w:sz="8" w:space="0" w:color="636770" w:themeColor="text1"/>
          <w:right w:val="single" w:sz="8" w:space="0" w:color="63677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36770" w:themeColor="text1"/>
          <w:left w:val="single" w:sz="8" w:space="0" w:color="636770" w:themeColor="text1"/>
          <w:bottom w:val="single" w:sz="8" w:space="0" w:color="636770" w:themeColor="text1"/>
          <w:right w:val="single" w:sz="8" w:space="0" w:color="636770" w:themeColor="text1"/>
        </w:tcBorders>
      </w:tcPr>
    </w:tblStylePr>
    <w:tblStylePr w:type="band1Horz">
      <w:tblPr/>
      <w:tcPr>
        <w:tcBorders>
          <w:top w:val="single" w:sz="8" w:space="0" w:color="636770" w:themeColor="text1"/>
          <w:left w:val="single" w:sz="8" w:space="0" w:color="636770" w:themeColor="text1"/>
          <w:bottom w:val="single" w:sz="8" w:space="0" w:color="636770" w:themeColor="text1"/>
          <w:right w:val="single" w:sz="8" w:space="0" w:color="63677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2089C6" w:themeColor="accent1"/>
        <w:left w:val="single" w:sz="8" w:space="0" w:color="2089C6" w:themeColor="accent1"/>
        <w:bottom w:val="single" w:sz="8" w:space="0" w:color="2089C6" w:themeColor="accent1"/>
        <w:right w:val="single" w:sz="8" w:space="0" w:color="2089C6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089C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089C6" w:themeColor="accent1"/>
          <w:left w:val="single" w:sz="8" w:space="0" w:color="2089C6" w:themeColor="accent1"/>
          <w:bottom w:val="single" w:sz="8" w:space="0" w:color="2089C6" w:themeColor="accent1"/>
          <w:right w:val="single" w:sz="8" w:space="0" w:color="2089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089C6" w:themeColor="accent1"/>
          <w:left w:val="single" w:sz="8" w:space="0" w:color="2089C6" w:themeColor="accent1"/>
          <w:bottom w:val="single" w:sz="8" w:space="0" w:color="2089C6" w:themeColor="accent1"/>
          <w:right w:val="single" w:sz="8" w:space="0" w:color="2089C6" w:themeColor="accent1"/>
        </w:tcBorders>
      </w:tcPr>
    </w:tblStylePr>
    <w:tblStylePr w:type="band1Horz">
      <w:tblPr/>
      <w:tcPr>
        <w:tcBorders>
          <w:top w:val="single" w:sz="8" w:space="0" w:color="2089C6" w:themeColor="accent1"/>
          <w:left w:val="single" w:sz="8" w:space="0" w:color="2089C6" w:themeColor="accent1"/>
          <w:bottom w:val="single" w:sz="8" w:space="0" w:color="2089C6" w:themeColor="accent1"/>
          <w:right w:val="single" w:sz="8" w:space="0" w:color="2089C6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59382" w:themeColor="accent2"/>
        <w:left w:val="single" w:sz="8" w:space="0" w:color="459382" w:themeColor="accent2"/>
        <w:bottom w:val="single" w:sz="8" w:space="0" w:color="459382" w:themeColor="accent2"/>
        <w:right w:val="single" w:sz="8" w:space="0" w:color="45938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5938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59382" w:themeColor="accent2"/>
          <w:left w:val="single" w:sz="8" w:space="0" w:color="459382" w:themeColor="accent2"/>
          <w:bottom w:val="single" w:sz="8" w:space="0" w:color="459382" w:themeColor="accent2"/>
          <w:right w:val="single" w:sz="8" w:space="0" w:color="45938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59382" w:themeColor="accent2"/>
          <w:left w:val="single" w:sz="8" w:space="0" w:color="459382" w:themeColor="accent2"/>
          <w:bottom w:val="single" w:sz="8" w:space="0" w:color="459382" w:themeColor="accent2"/>
          <w:right w:val="single" w:sz="8" w:space="0" w:color="459382" w:themeColor="accent2"/>
        </w:tcBorders>
      </w:tcPr>
    </w:tblStylePr>
    <w:tblStylePr w:type="band1Horz">
      <w:tblPr/>
      <w:tcPr>
        <w:tcBorders>
          <w:top w:val="single" w:sz="8" w:space="0" w:color="459382" w:themeColor="accent2"/>
          <w:left w:val="single" w:sz="8" w:space="0" w:color="459382" w:themeColor="accent2"/>
          <w:bottom w:val="single" w:sz="8" w:space="0" w:color="459382" w:themeColor="accent2"/>
          <w:right w:val="single" w:sz="8" w:space="0" w:color="459382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1BCB7" w:themeColor="accent3"/>
        <w:left w:val="single" w:sz="8" w:space="0" w:color="91BCB7" w:themeColor="accent3"/>
        <w:bottom w:val="single" w:sz="8" w:space="0" w:color="91BCB7" w:themeColor="accent3"/>
        <w:right w:val="single" w:sz="8" w:space="0" w:color="91BCB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1BCB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1BCB7" w:themeColor="accent3"/>
          <w:left w:val="single" w:sz="8" w:space="0" w:color="91BCB7" w:themeColor="accent3"/>
          <w:bottom w:val="single" w:sz="8" w:space="0" w:color="91BCB7" w:themeColor="accent3"/>
          <w:right w:val="single" w:sz="8" w:space="0" w:color="91BCB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1BCB7" w:themeColor="accent3"/>
          <w:left w:val="single" w:sz="8" w:space="0" w:color="91BCB7" w:themeColor="accent3"/>
          <w:bottom w:val="single" w:sz="8" w:space="0" w:color="91BCB7" w:themeColor="accent3"/>
          <w:right w:val="single" w:sz="8" w:space="0" w:color="91BCB7" w:themeColor="accent3"/>
        </w:tcBorders>
      </w:tcPr>
    </w:tblStylePr>
    <w:tblStylePr w:type="band1Horz">
      <w:tblPr/>
      <w:tcPr>
        <w:tcBorders>
          <w:top w:val="single" w:sz="8" w:space="0" w:color="91BCB7" w:themeColor="accent3"/>
          <w:left w:val="single" w:sz="8" w:space="0" w:color="91BCB7" w:themeColor="accent3"/>
          <w:bottom w:val="single" w:sz="8" w:space="0" w:color="91BCB7" w:themeColor="accent3"/>
          <w:right w:val="single" w:sz="8" w:space="0" w:color="91BCB7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19599" w:themeColor="accent4"/>
        <w:left w:val="single" w:sz="8" w:space="0" w:color="519599" w:themeColor="accent4"/>
        <w:bottom w:val="single" w:sz="8" w:space="0" w:color="519599" w:themeColor="accent4"/>
        <w:right w:val="single" w:sz="8" w:space="0" w:color="519599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1959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19599" w:themeColor="accent4"/>
          <w:left w:val="single" w:sz="8" w:space="0" w:color="519599" w:themeColor="accent4"/>
          <w:bottom w:val="single" w:sz="8" w:space="0" w:color="519599" w:themeColor="accent4"/>
          <w:right w:val="single" w:sz="8" w:space="0" w:color="51959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19599" w:themeColor="accent4"/>
          <w:left w:val="single" w:sz="8" w:space="0" w:color="519599" w:themeColor="accent4"/>
          <w:bottom w:val="single" w:sz="8" w:space="0" w:color="519599" w:themeColor="accent4"/>
          <w:right w:val="single" w:sz="8" w:space="0" w:color="519599" w:themeColor="accent4"/>
        </w:tcBorders>
      </w:tcPr>
    </w:tblStylePr>
    <w:tblStylePr w:type="band1Horz">
      <w:tblPr/>
      <w:tcPr>
        <w:tcBorders>
          <w:top w:val="single" w:sz="8" w:space="0" w:color="519599" w:themeColor="accent4"/>
          <w:left w:val="single" w:sz="8" w:space="0" w:color="519599" w:themeColor="accent4"/>
          <w:bottom w:val="single" w:sz="8" w:space="0" w:color="519599" w:themeColor="accent4"/>
          <w:right w:val="single" w:sz="8" w:space="0" w:color="519599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30343F" w:themeColor="accent5"/>
        <w:left w:val="single" w:sz="8" w:space="0" w:color="30343F" w:themeColor="accent5"/>
        <w:bottom w:val="single" w:sz="8" w:space="0" w:color="30343F" w:themeColor="accent5"/>
        <w:right w:val="single" w:sz="8" w:space="0" w:color="30343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0343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0343F" w:themeColor="accent5"/>
          <w:left w:val="single" w:sz="8" w:space="0" w:color="30343F" w:themeColor="accent5"/>
          <w:bottom w:val="single" w:sz="8" w:space="0" w:color="30343F" w:themeColor="accent5"/>
          <w:right w:val="single" w:sz="8" w:space="0" w:color="3034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0343F" w:themeColor="accent5"/>
          <w:left w:val="single" w:sz="8" w:space="0" w:color="30343F" w:themeColor="accent5"/>
          <w:bottom w:val="single" w:sz="8" w:space="0" w:color="30343F" w:themeColor="accent5"/>
          <w:right w:val="single" w:sz="8" w:space="0" w:color="30343F" w:themeColor="accent5"/>
        </w:tcBorders>
      </w:tcPr>
    </w:tblStylePr>
    <w:tblStylePr w:type="band1Horz">
      <w:tblPr/>
      <w:tcPr>
        <w:tcBorders>
          <w:top w:val="single" w:sz="8" w:space="0" w:color="30343F" w:themeColor="accent5"/>
          <w:left w:val="single" w:sz="8" w:space="0" w:color="30343F" w:themeColor="accent5"/>
          <w:bottom w:val="single" w:sz="8" w:space="0" w:color="30343F" w:themeColor="accent5"/>
          <w:right w:val="single" w:sz="8" w:space="0" w:color="30343F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D9E5D6" w:themeColor="accent6"/>
        <w:left w:val="single" w:sz="8" w:space="0" w:color="D9E5D6" w:themeColor="accent6"/>
        <w:bottom w:val="single" w:sz="8" w:space="0" w:color="D9E5D6" w:themeColor="accent6"/>
        <w:right w:val="single" w:sz="8" w:space="0" w:color="D9E5D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9E5D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9E5D6" w:themeColor="accent6"/>
          <w:left w:val="single" w:sz="8" w:space="0" w:color="D9E5D6" w:themeColor="accent6"/>
          <w:bottom w:val="single" w:sz="8" w:space="0" w:color="D9E5D6" w:themeColor="accent6"/>
          <w:right w:val="single" w:sz="8" w:space="0" w:color="D9E5D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9E5D6" w:themeColor="accent6"/>
          <w:left w:val="single" w:sz="8" w:space="0" w:color="D9E5D6" w:themeColor="accent6"/>
          <w:bottom w:val="single" w:sz="8" w:space="0" w:color="D9E5D6" w:themeColor="accent6"/>
          <w:right w:val="single" w:sz="8" w:space="0" w:color="D9E5D6" w:themeColor="accent6"/>
        </w:tcBorders>
      </w:tcPr>
    </w:tblStylePr>
    <w:tblStylePr w:type="band1Horz">
      <w:tblPr/>
      <w:tcPr>
        <w:tcBorders>
          <w:top w:val="single" w:sz="8" w:space="0" w:color="D9E5D6" w:themeColor="accent6"/>
          <w:left w:val="single" w:sz="8" w:space="0" w:color="D9E5D6" w:themeColor="accent6"/>
          <w:bottom w:val="single" w:sz="8" w:space="0" w:color="D9E5D6" w:themeColor="accent6"/>
          <w:right w:val="single" w:sz="8" w:space="0" w:color="D9E5D6" w:themeColor="accent6"/>
        </w:tcBorders>
      </w:tcPr>
    </w:tblStylePr>
  </w:style>
  <w:style w:type="table" w:styleId="HellesRaster">
    <w:name w:val="Light Grid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636770" w:themeColor="text1"/>
        <w:left w:val="single" w:sz="8" w:space="0" w:color="636770" w:themeColor="text1"/>
        <w:bottom w:val="single" w:sz="8" w:space="0" w:color="636770" w:themeColor="text1"/>
        <w:right w:val="single" w:sz="8" w:space="0" w:color="636770" w:themeColor="text1"/>
        <w:insideH w:val="single" w:sz="8" w:space="0" w:color="636770" w:themeColor="text1"/>
        <w:insideV w:val="single" w:sz="8" w:space="0" w:color="63677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36770" w:themeColor="text1"/>
          <w:left w:val="single" w:sz="8" w:space="0" w:color="636770" w:themeColor="text1"/>
          <w:bottom w:val="single" w:sz="18" w:space="0" w:color="636770" w:themeColor="text1"/>
          <w:right w:val="single" w:sz="8" w:space="0" w:color="636770" w:themeColor="text1"/>
          <w:insideH w:val="nil"/>
          <w:insideV w:val="single" w:sz="8" w:space="0" w:color="63677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36770" w:themeColor="text1"/>
          <w:left w:val="single" w:sz="8" w:space="0" w:color="636770" w:themeColor="text1"/>
          <w:bottom w:val="single" w:sz="8" w:space="0" w:color="636770" w:themeColor="text1"/>
          <w:right w:val="single" w:sz="8" w:space="0" w:color="636770" w:themeColor="text1"/>
          <w:insideH w:val="nil"/>
          <w:insideV w:val="single" w:sz="8" w:space="0" w:color="63677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36770" w:themeColor="text1"/>
          <w:left w:val="single" w:sz="8" w:space="0" w:color="636770" w:themeColor="text1"/>
          <w:bottom w:val="single" w:sz="8" w:space="0" w:color="636770" w:themeColor="text1"/>
          <w:right w:val="single" w:sz="8" w:space="0" w:color="636770" w:themeColor="text1"/>
        </w:tcBorders>
      </w:tcPr>
    </w:tblStylePr>
    <w:tblStylePr w:type="band1Vert">
      <w:tblPr/>
      <w:tcPr>
        <w:tcBorders>
          <w:top w:val="single" w:sz="8" w:space="0" w:color="636770" w:themeColor="text1"/>
          <w:left w:val="single" w:sz="8" w:space="0" w:color="636770" w:themeColor="text1"/>
          <w:bottom w:val="single" w:sz="8" w:space="0" w:color="636770" w:themeColor="text1"/>
          <w:right w:val="single" w:sz="8" w:space="0" w:color="636770" w:themeColor="text1"/>
        </w:tcBorders>
        <w:shd w:val="clear" w:color="auto" w:fill="D7D9DC" w:themeFill="text1" w:themeFillTint="3F"/>
      </w:tcPr>
    </w:tblStylePr>
    <w:tblStylePr w:type="band1Horz">
      <w:tblPr/>
      <w:tcPr>
        <w:tcBorders>
          <w:top w:val="single" w:sz="8" w:space="0" w:color="636770" w:themeColor="text1"/>
          <w:left w:val="single" w:sz="8" w:space="0" w:color="636770" w:themeColor="text1"/>
          <w:bottom w:val="single" w:sz="8" w:space="0" w:color="636770" w:themeColor="text1"/>
          <w:right w:val="single" w:sz="8" w:space="0" w:color="636770" w:themeColor="text1"/>
          <w:insideV w:val="single" w:sz="8" w:space="0" w:color="636770" w:themeColor="text1"/>
        </w:tcBorders>
        <w:shd w:val="clear" w:color="auto" w:fill="D7D9DC" w:themeFill="text1" w:themeFillTint="3F"/>
      </w:tcPr>
    </w:tblStylePr>
    <w:tblStylePr w:type="band2Horz">
      <w:tblPr/>
      <w:tcPr>
        <w:tcBorders>
          <w:top w:val="single" w:sz="8" w:space="0" w:color="636770" w:themeColor="text1"/>
          <w:left w:val="single" w:sz="8" w:space="0" w:color="636770" w:themeColor="text1"/>
          <w:bottom w:val="single" w:sz="8" w:space="0" w:color="636770" w:themeColor="text1"/>
          <w:right w:val="single" w:sz="8" w:space="0" w:color="636770" w:themeColor="text1"/>
          <w:insideV w:val="single" w:sz="8" w:space="0" w:color="63677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2089C6" w:themeColor="accent1"/>
        <w:left w:val="single" w:sz="8" w:space="0" w:color="2089C6" w:themeColor="accent1"/>
        <w:bottom w:val="single" w:sz="8" w:space="0" w:color="2089C6" w:themeColor="accent1"/>
        <w:right w:val="single" w:sz="8" w:space="0" w:color="2089C6" w:themeColor="accent1"/>
        <w:insideH w:val="single" w:sz="8" w:space="0" w:color="2089C6" w:themeColor="accent1"/>
        <w:insideV w:val="single" w:sz="8" w:space="0" w:color="2089C6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089C6" w:themeColor="accent1"/>
          <w:left w:val="single" w:sz="8" w:space="0" w:color="2089C6" w:themeColor="accent1"/>
          <w:bottom w:val="single" w:sz="18" w:space="0" w:color="2089C6" w:themeColor="accent1"/>
          <w:right w:val="single" w:sz="8" w:space="0" w:color="2089C6" w:themeColor="accent1"/>
          <w:insideH w:val="nil"/>
          <w:insideV w:val="single" w:sz="8" w:space="0" w:color="2089C6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089C6" w:themeColor="accent1"/>
          <w:left w:val="single" w:sz="8" w:space="0" w:color="2089C6" w:themeColor="accent1"/>
          <w:bottom w:val="single" w:sz="8" w:space="0" w:color="2089C6" w:themeColor="accent1"/>
          <w:right w:val="single" w:sz="8" w:space="0" w:color="2089C6" w:themeColor="accent1"/>
          <w:insideH w:val="nil"/>
          <w:insideV w:val="single" w:sz="8" w:space="0" w:color="2089C6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089C6" w:themeColor="accent1"/>
          <w:left w:val="single" w:sz="8" w:space="0" w:color="2089C6" w:themeColor="accent1"/>
          <w:bottom w:val="single" w:sz="8" w:space="0" w:color="2089C6" w:themeColor="accent1"/>
          <w:right w:val="single" w:sz="8" w:space="0" w:color="2089C6" w:themeColor="accent1"/>
        </w:tcBorders>
      </w:tcPr>
    </w:tblStylePr>
    <w:tblStylePr w:type="band1Vert">
      <w:tblPr/>
      <w:tcPr>
        <w:tcBorders>
          <w:top w:val="single" w:sz="8" w:space="0" w:color="2089C6" w:themeColor="accent1"/>
          <w:left w:val="single" w:sz="8" w:space="0" w:color="2089C6" w:themeColor="accent1"/>
          <w:bottom w:val="single" w:sz="8" w:space="0" w:color="2089C6" w:themeColor="accent1"/>
          <w:right w:val="single" w:sz="8" w:space="0" w:color="2089C6" w:themeColor="accent1"/>
        </w:tcBorders>
        <w:shd w:val="clear" w:color="auto" w:fill="C3E2F5" w:themeFill="accent1" w:themeFillTint="3F"/>
      </w:tcPr>
    </w:tblStylePr>
    <w:tblStylePr w:type="band1Horz">
      <w:tblPr/>
      <w:tcPr>
        <w:tcBorders>
          <w:top w:val="single" w:sz="8" w:space="0" w:color="2089C6" w:themeColor="accent1"/>
          <w:left w:val="single" w:sz="8" w:space="0" w:color="2089C6" w:themeColor="accent1"/>
          <w:bottom w:val="single" w:sz="8" w:space="0" w:color="2089C6" w:themeColor="accent1"/>
          <w:right w:val="single" w:sz="8" w:space="0" w:color="2089C6" w:themeColor="accent1"/>
          <w:insideV w:val="single" w:sz="8" w:space="0" w:color="2089C6" w:themeColor="accent1"/>
        </w:tcBorders>
        <w:shd w:val="clear" w:color="auto" w:fill="C3E2F5" w:themeFill="accent1" w:themeFillTint="3F"/>
      </w:tcPr>
    </w:tblStylePr>
    <w:tblStylePr w:type="band2Horz">
      <w:tblPr/>
      <w:tcPr>
        <w:tcBorders>
          <w:top w:val="single" w:sz="8" w:space="0" w:color="2089C6" w:themeColor="accent1"/>
          <w:left w:val="single" w:sz="8" w:space="0" w:color="2089C6" w:themeColor="accent1"/>
          <w:bottom w:val="single" w:sz="8" w:space="0" w:color="2089C6" w:themeColor="accent1"/>
          <w:right w:val="single" w:sz="8" w:space="0" w:color="2089C6" w:themeColor="accent1"/>
          <w:insideV w:val="single" w:sz="8" w:space="0" w:color="2089C6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59382" w:themeColor="accent2"/>
        <w:left w:val="single" w:sz="8" w:space="0" w:color="459382" w:themeColor="accent2"/>
        <w:bottom w:val="single" w:sz="8" w:space="0" w:color="459382" w:themeColor="accent2"/>
        <w:right w:val="single" w:sz="8" w:space="0" w:color="459382" w:themeColor="accent2"/>
        <w:insideH w:val="single" w:sz="8" w:space="0" w:color="459382" w:themeColor="accent2"/>
        <w:insideV w:val="single" w:sz="8" w:space="0" w:color="45938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59382" w:themeColor="accent2"/>
          <w:left w:val="single" w:sz="8" w:space="0" w:color="459382" w:themeColor="accent2"/>
          <w:bottom w:val="single" w:sz="18" w:space="0" w:color="459382" w:themeColor="accent2"/>
          <w:right w:val="single" w:sz="8" w:space="0" w:color="459382" w:themeColor="accent2"/>
          <w:insideH w:val="nil"/>
          <w:insideV w:val="single" w:sz="8" w:space="0" w:color="45938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59382" w:themeColor="accent2"/>
          <w:left w:val="single" w:sz="8" w:space="0" w:color="459382" w:themeColor="accent2"/>
          <w:bottom w:val="single" w:sz="8" w:space="0" w:color="459382" w:themeColor="accent2"/>
          <w:right w:val="single" w:sz="8" w:space="0" w:color="459382" w:themeColor="accent2"/>
          <w:insideH w:val="nil"/>
          <w:insideV w:val="single" w:sz="8" w:space="0" w:color="45938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59382" w:themeColor="accent2"/>
          <w:left w:val="single" w:sz="8" w:space="0" w:color="459382" w:themeColor="accent2"/>
          <w:bottom w:val="single" w:sz="8" w:space="0" w:color="459382" w:themeColor="accent2"/>
          <w:right w:val="single" w:sz="8" w:space="0" w:color="459382" w:themeColor="accent2"/>
        </w:tcBorders>
      </w:tcPr>
    </w:tblStylePr>
    <w:tblStylePr w:type="band1Vert">
      <w:tblPr/>
      <w:tcPr>
        <w:tcBorders>
          <w:top w:val="single" w:sz="8" w:space="0" w:color="459382" w:themeColor="accent2"/>
          <w:left w:val="single" w:sz="8" w:space="0" w:color="459382" w:themeColor="accent2"/>
          <w:bottom w:val="single" w:sz="8" w:space="0" w:color="459382" w:themeColor="accent2"/>
          <w:right w:val="single" w:sz="8" w:space="0" w:color="459382" w:themeColor="accent2"/>
        </w:tcBorders>
        <w:shd w:val="clear" w:color="auto" w:fill="CDE7E2" w:themeFill="accent2" w:themeFillTint="3F"/>
      </w:tcPr>
    </w:tblStylePr>
    <w:tblStylePr w:type="band1Horz">
      <w:tblPr/>
      <w:tcPr>
        <w:tcBorders>
          <w:top w:val="single" w:sz="8" w:space="0" w:color="459382" w:themeColor="accent2"/>
          <w:left w:val="single" w:sz="8" w:space="0" w:color="459382" w:themeColor="accent2"/>
          <w:bottom w:val="single" w:sz="8" w:space="0" w:color="459382" w:themeColor="accent2"/>
          <w:right w:val="single" w:sz="8" w:space="0" w:color="459382" w:themeColor="accent2"/>
          <w:insideV w:val="single" w:sz="8" w:space="0" w:color="459382" w:themeColor="accent2"/>
        </w:tcBorders>
        <w:shd w:val="clear" w:color="auto" w:fill="CDE7E2" w:themeFill="accent2" w:themeFillTint="3F"/>
      </w:tcPr>
    </w:tblStylePr>
    <w:tblStylePr w:type="band2Horz">
      <w:tblPr/>
      <w:tcPr>
        <w:tcBorders>
          <w:top w:val="single" w:sz="8" w:space="0" w:color="459382" w:themeColor="accent2"/>
          <w:left w:val="single" w:sz="8" w:space="0" w:color="459382" w:themeColor="accent2"/>
          <w:bottom w:val="single" w:sz="8" w:space="0" w:color="459382" w:themeColor="accent2"/>
          <w:right w:val="single" w:sz="8" w:space="0" w:color="459382" w:themeColor="accent2"/>
          <w:insideV w:val="single" w:sz="8" w:space="0" w:color="459382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1BCB7" w:themeColor="accent3"/>
        <w:left w:val="single" w:sz="8" w:space="0" w:color="91BCB7" w:themeColor="accent3"/>
        <w:bottom w:val="single" w:sz="8" w:space="0" w:color="91BCB7" w:themeColor="accent3"/>
        <w:right w:val="single" w:sz="8" w:space="0" w:color="91BCB7" w:themeColor="accent3"/>
        <w:insideH w:val="single" w:sz="8" w:space="0" w:color="91BCB7" w:themeColor="accent3"/>
        <w:insideV w:val="single" w:sz="8" w:space="0" w:color="91BCB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1BCB7" w:themeColor="accent3"/>
          <w:left w:val="single" w:sz="8" w:space="0" w:color="91BCB7" w:themeColor="accent3"/>
          <w:bottom w:val="single" w:sz="18" w:space="0" w:color="91BCB7" w:themeColor="accent3"/>
          <w:right w:val="single" w:sz="8" w:space="0" w:color="91BCB7" w:themeColor="accent3"/>
          <w:insideH w:val="nil"/>
          <w:insideV w:val="single" w:sz="8" w:space="0" w:color="91BCB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1BCB7" w:themeColor="accent3"/>
          <w:left w:val="single" w:sz="8" w:space="0" w:color="91BCB7" w:themeColor="accent3"/>
          <w:bottom w:val="single" w:sz="8" w:space="0" w:color="91BCB7" w:themeColor="accent3"/>
          <w:right w:val="single" w:sz="8" w:space="0" w:color="91BCB7" w:themeColor="accent3"/>
          <w:insideH w:val="nil"/>
          <w:insideV w:val="single" w:sz="8" w:space="0" w:color="91BCB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1BCB7" w:themeColor="accent3"/>
          <w:left w:val="single" w:sz="8" w:space="0" w:color="91BCB7" w:themeColor="accent3"/>
          <w:bottom w:val="single" w:sz="8" w:space="0" w:color="91BCB7" w:themeColor="accent3"/>
          <w:right w:val="single" w:sz="8" w:space="0" w:color="91BCB7" w:themeColor="accent3"/>
        </w:tcBorders>
      </w:tcPr>
    </w:tblStylePr>
    <w:tblStylePr w:type="band1Vert">
      <w:tblPr/>
      <w:tcPr>
        <w:tcBorders>
          <w:top w:val="single" w:sz="8" w:space="0" w:color="91BCB7" w:themeColor="accent3"/>
          <w:left w:val="single" w:sz="8" w:space="0" w:color="91BCB7" w:themeColor="accent3"/>
          <w:bottom w:val="single" w:sz="8" w:space="0" w:color="91BCB7" w:themeColor="accent3"/>
          <w:right w:val="single" w:sz="8" w:space="0" w:color="91BCB7" w:themeColor="accent3"/>
        </w:tcBorders>
        <w:shd w:val="clear" w:color="auto" w:fill="E3EEED" w:themeFill="accent3" w:themeFillTint="3F"/>
      </w:tcPr>
    </w:tblStylePr>
    <w:tblStylePr w:type="band1Horz">
      <w:tblPr/>
      <w:tcPr>
        <w:tcBorders>
          <w:top w:val="single" w:sz="8" w:space="0" w:color="91BCB7" w:themeColor="accent3"/>
          <w:left w:val="single" w:sz="8" w:space="0" w:color="91BCB7" w:themeColor="accent3"/>
          <w:bottom w:val="single" w:sz="8" w:space="0" w:color="91BCB7" w:themeColor="accent3"/>
          <w:right w:val="single" w:sz="8" w:space="0" w:color="91BCB7" w:themeColor="accent3"/>
          <w:insideV w:val="single" w:sz="8" w:space="0" w:color="91BCB7" w:themeColor="accent3"/>
        </w:tcBorders>
        <w:shd w:val="clear" w:color="auto" w:fill="E3EEED" w:themeFill="accent3" w:themeFillTint="3F"/>
      </w:tcPr>
    </w:tblStylePr>
    <w:tblStylePr w:type="band2Horz">
      <w:tblPr/>
      <w:tcPr>
        <w:tcBorders>
          <w:top w:val="single" w:sz="8" w:space="0" w:color="91BCB7" w:themeColor="accent3"/>
          <w:left w:val="single" w:sz="8" w:space="0" w:color="91BCB7" w:themeColor="accent3"/>
          <w:bottom w:val="single" w:sz="8" w:space="0" w:color="91BCB7" w:themeColor="accent3"/>
          <w:right w:val="single" w:sz="8" w:space="0" w:color="91BCB7" w:themeColor="accent3"/>
          <w:insideV w:val="single" w:sz="8" w:space="0" w:color="91BCB7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19599" w:themeColor="accent4"/>
        <w:left w:val="single" w:sz="8" w:space="0" w:color="519599" w:themeColor="accent4"/>
        <w:bottom w:val="single" w:sz="8" w:space="0" w:color="519599" w:themeColor="accent4"/>
        <w:right w:val="single" w:sz="8" w:space="0" w:color="519599" w:themeColor="accent4"/>
        <w:insideH w:val="single" w:sz="8" w:space="0" w:color="519599" w:themeColor="accent4"/>
        <w:insideV w:val="single" w:sz="8" w:space="0" w:color="519599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19599" w:themeColor="accent4"/>
          <w:left w:val="single" w:sz="8" w:space="0" w:color="519599" w:themeColor="accent4"/>
          <w:bottom w:val="single" w:sz="18" w:space="0" w:color="519599" w:themeColor="accent4"/>
          <w:right w:val="single" w:sz="8" w:space="0" w:color="519599" w:themeColor="accent4"/>
          <w:insideH w:val="nil"/>
          <w:insideV w:val="single" w:sz="8" w:space="0" w:color="519599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19599" w:themeColor="accent4"/>
          <w:left w:val="single" w:sz="8" w:space="0" w:color="519599" w:themeColor="accent4"/>
          <w:bottom w:val="single" w:sz="8" w:space="0" w:color="519599" w:themeColor="accent4"/>
          <w:right w:val="single" w:sz="8" w:space="0" w:color="519599" w:themeColor="accent4"/>
          <w:insideH w:val="nil"/>
          <w:insideV w:val="single" w:sz="8" w:space="0" w:color="519599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19599" w:themeColor="accent4"/>
          <w:left w:val="single" w:sz="8" w:space="0" w:color="519599" w:themeColor="accent4"/>
          <w:bottom w:val="single" w:sz="8" w:space="0" w:color="519599" w:themeColor="accent4"/>
          <w:right w:val="single" w:sz="8" w:space="0" w:color="519599" w:themeColor="accent4"/>
        </w:tcBorders>
      </w:tcPr>
    </w:tblStylePr>
    <w:tblStylePr w:type="band1Vert">
      <w:tblPr/>
      <w:tcPr>
        <w:tcBorders>
          <w:top w:val="single" w:sz="8" w:space="0" w:color="519599" w:themeColor="accent4"/>
          <w:left w:val="single" w:sz="8" w:space="0" w:color="519599" w:themeColor="accent4"/>
          <w:bottom w:val="single" w:sz="8" w:space="0" w:color="519599" w:themeColor="accent4"/>
          <w:right w:val="single" w:sz="8" w:space="0" w:color="519599" w:themeColor="accent4"/>
        </w:tcBorders>
        <w:shd w:val="clear" w:color="auto" w:fill="D2E6E7" w:themeFill="accent4" w:themeFillTint="3F"/>
      </w:tcPr>
    </w:tblStylePr>
    <w:tblStylePr w:type="band1Horz">
      <w:tblPr/>
      <w:tcPr>
        <w:tcBorders>
          <w:top w:val="single" w:sz="8" w:space="0" w:color="519599" w:themeColor="accent4"/>
          <w:left w:val="single" w:sz="8" w:space="0" w:color="519599" w:themeColor="accent4"/>
          <w:bottom w:val="single" w:sz="8" w:space="0" w:color="519599" w:themeColor="accent4"/>
          <w:right w:val="single" w:sz="8" w:space="0" w:color="519599" w:themeColor="accent4"/>
          <w:insideV w:val="single" w:sz="8" w:space="0" w:color="519599" w:themeColor="accent4"/>
        </w:tcBorders>
        <w:shd w:val="clear" w:color="auto" w:fill="D2E6E7" w:themeFill="accent4" w:themeFillTint="3F"/>
      </w:tcPr>
    </w:tblStylePr>
    <w:tblStylePr w:type="band2Horz">
      <w:tblPr/>
      <w:tcPr>
        <w:tcBorders>
          <w:top w:val="single" w:sz="8" w:space="0" w:color="519599" w:themeColor="accent4"/>
          <w:left w:val="single" w:sz="8" w:space="0" w:color="519599" w:themeColor="accent4"/>
          <w:bottom w:val="single" w:sz="8" w:space="0" w:color="519599" w:themeColor="accent4"/>
          <w:right w:val="single" w:sz="8" w:space="0" w:color="519599" w:themeColor="accent4"/>
          <w:insideV w:val="single" w:sz="8" w:space="0" w:color="519599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30343F" w:themeColor="accent5"/>
        <w:left w:val="single" w:sz="8" w:space="0" w:color="30343F" w:themeColor="accent5"/>
        <w:bottom w:val="single" w:sz="8" w:space="0" w:color="30343F" w:themeColor="accent5"/>
        <w:right w:val="single" w:sz="8" w:space="0" w:color="30343F" w:themeColor="accent5"/>
        <w:insideH w:val="single" w:sz="8" w:space="0" w:color="30343F" w:themeColor="accent5"/>
        <w:insideV w:val="single" w:sz="8" w:space="0" w:color="30343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0343F" w:themeColor="accent5"/>
          <w:left w:val="single" w:sz="8" w:space="0" w:color="30343F" w:themeColor="accent5"/>
          <w:bottom w:val="single" w:sz="18" w:space="0" w:color="30343F" w:themeColor="accent5"/>
          <w:right w:val="single" w:sz="8" w:space="0" w:color="30343F" w:themeColor="accent5"/>
          <w:insideH w:val="nil"/>
          <w:insideV w:val="single" w:sz="8" w:space="0" w:color="30343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0343F" w:themeColor="accent5"/>
          <w:left w:val="single" w:sz="8" w:space="0" w:color="30343F" w:themeColor="accent5"/>
          <w:bottom w:val="single" w:sz="8" w:space="0" w:color="30343F" w:themeColor="accent5"/>
          <w:right w:val="single" w:sz="8" w:space="0" w:color="30343F" w:themeColor="accent5"/>
          <w:insideH w:val="nil"/>
          <w:insideV w:val="single" w:sz="8" w:space="0" w:color="30343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0343F" w:themeColor="accent5"/>
          <w:left w:val="single" w:sz="8" w:space="0" w:color="30343F" w:themeColor="accent5"/>
          <w:bottom w:val="single" w:sz="8" w:space="0" w:color="30343F" w:themeColor="accent5"/>
          <w:right w:val="single" w:sz="8" w:space="0" w:color="30343F" w:themeColor="accent5"/>
        </w:tcBorders>
      </w:tcPr>
    </w:tblStylePr>
    <w:tblStylePr w:type="band1Vert">
      <w:tblPr/>
      <w:tcPr>
        <w:tcBorders>
          <w:top w:val="single" w:sz="8" w:space="0" w:color="30343F" w:themeColor="accent5"/>
          <w:left w:val="single" w:sz="8" w:space="0" w:color="30343F" w:themeColor="accent5"/>
          <w:bottom w:val="single" w:sz="8" w:space="0" w:color="30343F" w:themeColor="accent5"/>
          <w:right w:val="single" w:sz="8" w:space="0" w:color="30343F" w:themeColor="accent5"/>
        </w:tcBorders>
        <w:shd w:val="clear" w:color="auto" w:fill="C7CAD4" w:themeFill="accent5" w:themeFillTint="3F"/>
      </w:tcPr>
    </w:tblStylePr>
    <w:tblStylePr w:type="band1Horz">
      <w:tblPr/>
      <w:tcPr>
        <w:tcBorders>
          <w:top w:val="single" w:sz="8" w:space="0" w:color="30343F" w:themeColor="accent5"/>
          <w:left w:val="single" w:sz="8" w:space="0" w:color="30343F" w:themeColor="accent5"/>
          <w:bottom w:val="single" w:sz="8" w:space="0" w:color="30343F" w:themeColor="accent5"/>
          <w:right w:val="single" w:sz="8" w:space="0" w:color="30343F" w:themeColor="accent5"/>
          <w:insideV w:val="single" w:sz="8" w:space="0" w:color="30343F" w:themeColor="accent5"/>
        </w:tcBorders>
        <w:shd w:val="clear" w:color="auto" w:fill="C7CAD4" w:themeFill="accent5" w:themeFillTint="3F"/>
      </w:tcPr>
    </w:tblStylePr>
    <w:tblStylePr w:type="band2Horz">
      <w:tblPr/>
      <w:tcPr>
        <w:tcBorders>
          <w:top w:val="single" w:sz="8" w:space="0" w:color="30343F" w:themeColor="accent5"/>
          <w:left w:val="single" w:sz="8" w:space="0" w:color="30343F" w:themeColor="accent5"/>
          <w:bottom w:val="single" w:sz="8" w:space="0" w:color="30343F" w:themeColor="accent5"/>
          <w:right w:val="single" w:sz="8" w:space="0" w:color="30343F" w:themeColor="accent5"/>
          <w:insideV w:val="single" w:sz="8" w:space="0" w:color="30343F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D9E5D6" w:themeColor="accent6"/>
        <w:left w:val="single" w:sz="8" w:space="0" w:color="D9E5D6" w:themeColor="accent6"/>
        <w:bottom w:val="single" w:sz="8" w:space="0" w:color="D9E5D6" w:themeColor="accent6"/>
        <w:right w:val="single" w:sz="8" w:space="0" w:color="D9E5D6" w:themeColor="accent6"/>
        <w:insideH w:val="single" w:sz="8" w:space="0" w:color="D9E5D6" w:themeColor="accent6"/>
        <w:insideV w:val="single" w:sz="8" w:space="0" w:color="D9E5D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9E5D6" w:themeColor="accent6"/>
          <w:left w:val="single" w:sz="8" w:space="0" w:color="D9E5D6" w:themeColor="accent6"/>
          <w:bottom w:val="single" w:sz="18" w:space="0" w:color="D9E5D6" w:themeColor="accent6"/>
          <w:right w:val="single" w:sz="8" w:space="0" w:color="D9E5D6" w:themeColor="accent6"/>
          <w:insideH w:val="nil"/>
          <w:insideV w:val="single" w:sz="8" w:space="0" w:color="D9E5D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9E5D6" w:themeColor="accent6"/>
          <w:left w:val="single" w:sz="8" w:space="0" w:color="D9E5D6" w:themeColor="accent6"/>
          <w:bottom w:val="single" w:sz="8" w:space="0" w:color="D9E5D6" w:themeColor="accent6"/>
          <w:right w:val="single" w:sz="8" w:space="0" w:color="D9E5D6" w:themeColor="accent6"/>
          <w:insideH w:val="nil"/>
          <w:insideV w:val="single" w:sz="8" w:space="0" w:color="D9E5D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9E5D6" w:themeColor="accent6"/>
          <w:left w:val="single" w:sz="8" w:space="0" w:color="D9E5D6" w:themeColor="accent6"/>
          <w:bottom w:val="single" w:sz="8" w:space="0" w:color="D9E5D6" w:themeColor="accent6"/>
          <w:right w:val="single" w:sz="8" w:space="0" w:color="D9E5D6" w:themeColor="accent6"/>
        </w:tcBorders>
      </w:tcPr>
    </w:tblStylePr>
    <w:tblStylePr w:type="band1Vert">
      <w:tblPr/>
      <w:tcPr>
        <w:tcBorders>
          <w:top w:val="single" w:sz="8" w:space="0" w:color="D9E5D6" w:themeColor="accent6"/>
          <w:left w:val="single" w:sz="8" w:space="0" w:color="D9E5D6" w:themeColor="accent6"/>
          <w:bottom w:val="single" w:sz="8" w:space="0" w:color="D9E5D6" w:themeColor="accent6"/>
          <w:right w:val="single" w:sz="8" w:space="0" w:color="D9E5D6" w:themeColor="accent6"/>
        </w:tcBorders>
        <w:shd w:val="clear" w:color="auto" w:fill="F5F8F4" w:themeFill="accent6" w:themeFillTint="3F"/>
      </w:tcPr>
    </w:tblStylePr>
    <w:tblStylePr w:type="band1Horz">
      <w:tblPr/>
      <w:tcPr>
        <w:tcBorders>
          <w:top w:val="single" w:sz="8" w:space="0" w:color="D9E5D6" w:themeColor="accent6"/>
          <w:left w:val="single" w:sz="8" w:space="0" w:color="D9E5D6" w:themeColor="accent6"/>
          <w:bottom w:val="single" w:sz="8" w:space="0" w:color="D9E5D6" w:themeColor="accent6"/>
          <w:right w:val="single" w:sz="8" w:space="0" w:color="D9E5D6" w:themeColor="accent6"/>
          <w:insideV w:val="single" w:sz="8" w:space="0" w:color="D9E5D6" w:themeColor="accent6"/>
        </w:tcBorders>
        <w:shd w:val="clear" w:color="auto" w:fill="F5F8F4" w:themeFill="accent6" w:themeFillTint="3F"/>
      </w:tcPr>
    </w:tblStylePr>
    <w:tblStylePr w:type="band2Horz">
      <w:tblPr/>
      <w:tcPr>
        <w:tcBorders>
          <w:top w:val="single" w:sz="8" w:space="0" w:color="D9E5D6" w:themeColor="accent6"/>
          <w:left w:val="single" w:sz="8" w:space="0" w:color="D9E5D6" w:themeColor="accent6"/>
          <w:bottom w:val="single" w:sz="8" w:space="0" w:color="D9E5D6" w:themeColor="accent6"/>
          <w:right w:val="single" w:sz="8" w:space="0" w:color="D9E5D6" w:themeColor="accent6"/>
          <w:insideV w:val="single" w:sz="8" w:space="0" w:color="D9E5D6" w:themeColor="accent6"/>
        </w:tcBorders>
      </w:tcPr>
    </w:tblStylePr>
  </w:style>
  <w:style w:type="table" w:styleId="MittlereSchattierung1">
    <w:name w:val="Medium Shading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88C96" w:themeColor="text1" w:themeTint="BF"/>
        <w:left w:val="single" w:sz="8" w:space="0" w:color="888C96" w:themeColor="text1" w:themeTint="BF"/>
        <w:bottom w:val="single" w:sz="8" w:space="0" w:color="888C96" w:themeColor="text1" w:themeTint="BF"/>
        <w:right w:val="single" w:sz="8" w:space="0" w:color="888C96" w:themeColor="text1" w:themeTint="BF"/>
        <w:insideH w:val="single" w:sz="8" w:space="0" w:color="888C96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88C96" w:themeColor="text1" w:themeTint="BF"/>
          <w:left w:val="single" w:sz="8" w:space="0" w:color="888C96" w:themeColor="text1" w:themeTint="BF"/>
          <w:bottom w:val="single" w:sz="8" w:space="0" w:color="888C96" w:themeColor="text1" w:themeTint="BF"/>
          <w:right w:val="single" w:sz="8" w:space="0" w:color="888C96" w:themeColor="text1" w:themeTint="BF"/>
          <w:insideH w:val="nil"/>
          <w:insideV w:val="nil"/>
        </w:tcBorders>
        <w:shd w:val="clear" w:color="auto" w:fill="63677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88C96" w:themeColor="text1" w:themeTint="BF"/>
          <w:left w:val="single" w:sz="8" w:space="0" w:color="888C96" w:themeColor="text1" w:themeTint="BF"/>
          <w:bottom w:val="single" w:sz="8" w:space="0" w:color="888C96" w:themeColor="text1" w:themeTint="BF"/>
          <w:right w:val="single" w:sz="8" w:space="0" w:color="888C96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9DC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9DC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AA9E1" w:themeColor="accent1" w:themeTint="BF"/>
        <w:left w:val="single" w:sz="8" w:space="0" w:color="4AA9E1" w:themeColor="accent1" w:themeTint="BF"/>
        <w:bottom w:val="single" w:sz="8" w:space="0" w:color="4AA9E1" w:themeColor="accent1" w:themeTint="BF"/>
        <w:right w:val="single" w:sz="8" w:space="0" w:color="4AA9E1" w:themeColor="accent1" w:themeTint="BF"/>
        <w:insideH w:val="single" w:sz="8" w:space="0" w:color="4AA9E1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AA9E1" w:themeColor="accent1" w:themeTint="BF"/>
          <w:left w:val="single" w:sz="8" w:space="0" w:color="4AA9E1" w:themeColor="accent1" w:themeTint="BF"/>
          <w:bottom w:val="single" w:sz="8" w:space="0" w:color="4AA9E1" w:themeColor="accent1" w:themeTint="BF"/>
          <w:right w:val="single" w:sz="8" w:space="0" w:color="4AA9E1" w:themeColor="accent1" w:themeTint="BF"/>
          <w:insideH w:val="nil"/>
          <w:insideV w:val="nil"/>
        </w:tcBorders>
        <w:shd w:val="clear" w:color="auto" w:fill="2089C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AA9E1" w:themeColor="accent1" w:themeTint="BF"/>
          <w:left w:val="single" w:sz="8" w:space="0" w:color="4AA9E1" w:themeColor="accent1" w:themeTint="BF"/>
          <w:bottom w:val="single" w:sz="8" w:space="0" w:color="4AA9E1" w:themeColor="accent1" w:themeTint="BF"/>
          <w:right w:val="single" w:sz="8" w:space="0" w:color="4AA9E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2F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3E2F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69B8A7" w:themeColor="accent2" w:themeTint="BF"/>
        <w:left w:val="single" w:sz="8" w:space="0" w:color="69B8A7" w:themeColor="accent2" w:themeTint="BF"/>
        <w:bottom w:val="single" w:sz="8" w:space="0" w:color="69B8A7" w:themeColor="accent2" w:themeTint="BF"/>
        <w:right w:val="single" w:sz="8" w:space="0" w:color="69B8A7" w:themeColor="accent2" w:themeTint="BF"/>
        <w:insideH w:val="single" w:sz="8" w:space="0" w:color="69B8A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9B8A7" w:themeColor="accent2" w:themeTint="BF"/>
          <w:left w:val="single" w:sz="8" w:space="0" w:color="69B8A7" w:themeColor="accent2" w:themeTint="BF"/>
          <w:bottom w:val="single" w:sz="8" w:space="0" w:color="69B8A7" w:themeColor="accent2" w:themeTint="BF"/>
          <w:right w:val="single" w:sz="8" w:space="0" w:color="69B8A7" w:themeColor="accent2" w:themeTint="BF"/>
          <w:insideH w:val="nil"/>
          <w:insideV w:val="nil"/>
        </w:tcBorders>
        <w:shd w:val="clear" w:color="auto" w:fill="45938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9B8A7" w:themeColor="accent2" w:themeTint="BF"/>
          <w:left w:val="single" w:sz="8" w:space="0" w:color="69B8A7" w:themeColor="accent2" w:themeTint="BF"/>
          <w:bottom w:val="single" w:sz="8" w:space="0" w:color="69B8A7" w:themeColor="accent2" w:themeTint="BF"/>
          <w:right w:val="single" w:sz="8" w:space="0" w:color="69B8A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E7E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DE7E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CCCC9" w:themeColor="accent3" w:themeTint="BF"/>
        <w:left w:val="single" w:sz="8" w:space="0" w:color="ACCCC9" w:themeColor="accent3" w:themeTint="BF"/>
        <w:bottom w:val="single" w:sz="8" w:space="0" w:color="ACCCC9" w:themeColor="accent3" w:themeTint="BF"/>
        <w:right w:val="single" w:sz="8" w:space="0" w:color="ACCCC9" w:themeColor="accent3" w:themeTint="BF"/>
        <w:insideH w:val="single" w:sz="8" w:space="0" w:color="ACCCC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CCCC9" w:themeColor="accent3" w:themeTint="BF"/>
          <w:left w:val="single" w:sz="8" w:space="0" w:color="ACCCC9" w:themeColor="accent3" w:themeTint="BF"/>
          <w:bottom w:val="single" w:sz="8" w:space="0" w:color="ACCCC9" w:themeColor="accent3" w:themeTint="BF"/>
          <w:right w:val="single" w:sz="8" w:space="0" w:color="ACCCC9" w:themeColor="accent3" w:themeTint="BF"/>
          <w:insideH w:val="nil"/>
          <w:insideV w:val="nil"/>
        </w:tcBorders>
        <w:shd w:val="clear" w:color="auto" w:fill="91BCB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CCCC9" w:themeColor="accent3" w:themeTint="BF"/>
          <w:left w:val="single" w:sz="8" w:space="0" w:color="ACCCC9" w:themeColor="accent3" w:themeTint="BF"/>
          <w:bottom w:val="single" w:sz="8" w:space="0" w:color="ACCCC9" w:themeColor="accent3" w:themeTint="BF"/>
          <w:right w:val="single" w:sz="8" w:space="0" w:color="ACCCC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E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EE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7B3B7" w:themeColor="accent4" w:themeTint="BF"/>
        <w:left w:val="single" w:sz="8" w:space="0" w:color="77B3B7" w:themeColor="accent4" w:themeTint="BF"/>
        <w:bottom w:val="single" w:sz="8" w:space="0" w:color="77B3B7" w:themeColor="accent4" w:themeTint="BF"/>
        <w:right w:val="single" w:sz="8" w:space="0" w:color="77B3B7" w:themeColor="accent4" w:themeTint="BF"/>
        <w:insideH w:val="single" w:sz="8" w:space="0" w:color="77B3B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7B3B7" w:themeColor="accent4" w:themeTint="BF"/>
          <w:left w:val="single" w:sz="8" w:space="0" w:color="77B3B7" w:themeColor="accent4" w:themeTint="BF"/>
          <w:bottom w:val="single" w:sz="8" w:space="0" w:color="77B3B7" w:themeColor="accent4" w:themeTint="BF"/>
          <w:right w:val="single" w:sz="8" w:space="0" w:color="77B3B7" w:themeColor="accent4" w:themeTint="BF"/>
          <w:insideH w:val="nil"/>
          <w:insideV w:val="nil"/>
        </w:tcBorders>
        <w:shd w:val="clear" w:color="auto" w:fill="51959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7B3B7" w:themeColor="accent4" w:themeTint="BF"/>
          <w:left w:val="single" w:sz="8" w:space="0" w:color="77B3B7" w:themeColor="accent4" w:themeTint="BF"/>
          <w:bottom w:val="single" w:sz="8" w:space="0" w:color="77B3B7" w:themeColor="accent4" w:themeTint="BF"/>
          <w:right w:val="single" w:sz="8" w:space="0" w:color="77B3B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6E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6E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B6277" w:themeColor="accent5" w:themeTint="BF"/>
        <w:left w:val="single" w:sz="8" w:space="0" w:color="5B6277" w:themeColor="accent5" w:themeTint="BF"/>
        <w:bottom w:val="single" w:sz="8" w:space="0" w:color="5B6277" w:themeColor="accent5" w:themeTint="BF"/>
        <w:right w:val="single" w:sz="8" w:space="0" w:color="5B6277" w:themeColor="accent5" w:themeTint="BF"/>
        <w:insideH w:val="single" w:sz="8" w:space="0" w:color="5B627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B6277" w:themeColor="accent5" w:themeTint="BF"/>
          <w:left w:val="single" w:sz="8" w:space="0" w:color="5B6277" w:themeColor="accent5" w:themeTint="BF"/>
          <w:bottom w:val="single" w:sz="8" w:space="0" w:color="5B6277" w:themeColor="accent5" w:themeTint="BF"/>
          <w:right w:val="single" w:sz="8" w:space="0" w:color="5B6277" w:themeColor="accent5" w:themeTint="BF"/>
          <w:insideH w:val="nil"/>
          <w:insideV w:val="nil"/>
        </w:tcBorders>
        <w:shd w:val="clear" w:color="auto" w:fill="30343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6277" w:themeColor="accent5" w:themeTint="BF"/>
          <w:left w:val="single" w:sz="8" w:space="0" w:color="5B6277" w:themeColor="accent5" w:themeTint="BF"/>
          <w:bottom w:val="single" w:sz="8" w:space="0" w:color="5B6277" w:themeColor="accent5" w:themeTint="BF"/>
          <w:right w:val="single" w:sz="8" w:space="0" w:color="5B627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CAD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7CAD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2EBE0" w:themeColor="accent6" w:themeTint="BF"/>
        <w:left w:val="single" w:sz="8" w:space="0" w:color="E2EBE0" w:themeColor="accent6" w:themeTint="BF"/>
        <w:bottom w:val="single" w:sz="8" w:space="0" w:color="E2EBE0" w:themeColor="accent6" w:themeTint="BF"/>
        <w:right w:val="single" w:sz="8" w:space="0" w:color="E2EBE0" w:themeColor="accent6" w:themeTint="BF"/>
        <w:insideH w:val="single" w:sz="8" w:space="0" w:color="E2EBE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2EBE0" w:themeColor="accent6" w:themeTint="BF"/>
          <w:left w:val="single" w:sz="8" w:space="0" w:color="E2EBE0" w:themeColor="accent6" w:themeTint="BF"/>
          <w:bottom w:val="single" w:sz="8" w:space="0" w:color="E2EBE0" w:themeColor="accent6" w:themeTint="BF"/>
          <w:right w:val="single" w:sz="8" w:space="0" w:color="E2EBE0" w:themeColor="accent6" w:themeTint="BF"/>
          <w:insideH w:val="nil"/>
          <w:insideV w:val="nil"/>
        </w:tcBorders>
        <w:shd w:val="clear" w:color="auto" w:fill="D9E5D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2EBE0" w:themeColor="accent6" w:themeTint="BF"/>
          <w:left w:val="single" w:sz="8" w:space="0" w:color="E2EBE0" w:themeColor="accent6" w:themeTint="BF"/>
          <w:bottom w:val="single" w:sz="8" w:space="0" w:color="E2EBE0" w:themeColor="accent6" w:themeTint="BF"/>
          <w:right w:val="single" w:sz="8" w:space="0" w:color="E2EBE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8F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F8F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3677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3677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3677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089C6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089C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089C6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5938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5938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5938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1BCB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1BCB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1BCB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19599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1959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19599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0343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0343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0343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9E5D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9E5D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9E5D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1">
    <w:name w:val="Medium List 1"/>
    <w:basedOn w:val="NormaleTabelle"/>
    <w:uiPriority w:val="65"/>
    <w:rsid w:val="00CB0664"/>
    <w:pPr>
      <w:spacing w:after="0" w:line="240" w:lineRule="auto"/>
    </w:pPr>
    <w:rPr>
      <w:color w:val="636770" w:themeColor="text1"/>
    </w:rPr>
    <w:tblPr>
      <w:tblStyleRowBandSize w:val="1"/>
      <w:tblStyleColBandSize w:val="1"/>
      <w:tblBorders>
        <w:top w:val="single" w:sz="8" w:space="0" w:color="636770" w:themeColor="text1"/>
        <w:bottom w:val="single" w:sz="8" w:space="0" w:color="63677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3677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636770" w:themeColor="text1"/>
          <w:bottom w:val="single" w:sz="8" w:space="0" w:color="63677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36770" w:themeColor="text1"/>
          <w:bottom w:val="single" w:sz="8" w:space="0" w:color="636770" w:themeColor="text1"/>
        </w:tcBorders>
      </w:tcPr>
    </w:tblStylePr>
    <w:tblStylePr w:type="band1Vert">
      <w:tblPr/>
      <w:tcPr>
        <w:shd w:val="clear" w:color="auto" w:fill="D7D9DC" w:themeFill="text1" w:themeFillTint="3F"/>
      </w:tcPr>
    </w:tblStylePr>
    <w:tblStylePr w:type="band1Horz">
      <w:tblPr/>
      <w:tcPr>
        <w:shd w:val="clear" w:color="auto" w:fill="D7D9DC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CB0664"/>
    <w:pPr>
      <w:spacing w:after="0" w:line="240" w:lineRule="auto"/>
    </w:pPr>
    <w:rPr>
      <w:color w:val="636770" w:themeColor="text1"/>
    </w:rPr>
    <w:tblPr>
      <w:tblStyleRowBandSize w:val="1"/>
      <w:tblStyleColBandSize w:val="1"/>
      <w:tblBorders>
        <w:top w:val="single" w:sz="8" w:space="0" w:color="2089C6" w:themeColor="accent1"/>
        <w:bottom w:val="single" w:sz="8" w:space="0" w:color="2089C6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089C6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089C6" w:themeColor="accent1"/>
          <w:bottom w:val="single" w:sz="8" w:space="0" w:color="2089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089C6" w:themeColor="accent1"/>
          <w:bottom w:val="single" w:sz="8" w:space="0" w:color="2089C6" w:themeColor="accent1"/>
        </w:tcBorders>
      </w:tcPr>
    </w:tblStylePr>
    <w:tblStylePr w:type="band1Vert">
      <w:tblPr/>
      <w:tcPr>
        <w:shd w:val="clear" w:color="auto" w:fill="C3E2F5" w:themeFill="accent1" w:themeFillTint="3F"/>
      </w:tcPr>
    </w:tblStylePr>
    <w:tblStylePr w:type="band1Horz">
      <w:tblPr/>
      <w:tcPr>
        <w:shd w:val="clear" w:color="auto" w:fill="C3E2F5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CB0664"/>
    <w:pPr>
      <w:spacing w:after="0" w:line="240" w:lineRule="auto"/>
    </w:pPr>
    <w:rPr>
      <w:color w:val="636770" w:themeColor="text1"/>
    </w:rPr>
    <w:tblPr>
      <w:tblStyleRowBandSize w:val="1"/>
      <w:tblStyleColBandSize w:val="1"/>
      <w:tblBorders>
        <w:top w:val="single" w:sz="8" w:space="0" w:color="459382" w:themeColor="accent2"/>
        <w:bottom w:val="single" w:sz="8" w:space="0" w:color="45938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59382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59382" w:themeColor="accent2"/>
          <w:bottom w:val="single" w:sz="8" w:space="0" w:color="45938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59382" w:themeColor="accent2"/>
          <w:bottom w:val="single" w:sz="8" w:space="0" w:color="459382" w:themeColor="accent2"/>
        </w:tcBorders>
      </w:tcPr>
    </w:tblStylePr>
    <w:tblStylePr w:type="band1Vert">
      <w:tblPr/>
      <w:tcPr>
        <w:shd w:val="clear" w:color="auto" w:fill="CDE7E2" w:themeFill="accent2" w:themeFillTint="3F"/>
      </w:tcPr>
    </w:tblStylePr>
    <w:tblStylePr w:type="band1Horz">
      <w:tblPr/>
      <w:tcPr>
        <w:shd w:val="clear" w:color="auto" w:fill="CDE7E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CB0664"/>
    <w:pPr>
      <w:spacing w:after="0" w:line="240" w:lineRule="auto"/>
    </w:pPr>
    <w:rPr>
      <w:color w:val="636770" w:themeColor="text1"/>
    </w:rPr>
    <w:tblPr>
      <w:tblStyleRowBandSize w:val="1"/>
      <w:tblStyleColBandSize w:val="1"/>
      <w:tblBorders>
        <w:top w:val="single" w:sz="8" w:space="0" w:color="91BCB7" w:themeColor="accent3"/>
        <w:bottom w:val="single" w:sz="8" w:space="0" w:color="91BCB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1BCB7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91BCB7" w:themeColor="accent3"/>
          <w:bottom w:val="single" w:sz="8" w:space="0" w:color="91BCB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1BCB7" w:themeColor="accent3"/>
          <w:bottom w:val="single" w:sz="8" w:space="0" w:color="91BCB7" w:themeColor="accent3"/>
        </w:tcBorders>
      </w:tcPr>
    </w:tblStylePr>
    <w:tblStylePr w:type="band1Vert">
      <w:tblPr/>
      <w:tcPr>
        <w:shd w:val="clear" w:color="auto" w:fill="E3EEED" w:themeFill="accent3" w:themeFillTint="3F"/>
      </w:tcPr>
    </w:tblStylePr>
    <w:tblStylePr w:type="band1Horz">
      <w:tblPr/>
      <w:tcPr>
        <w:shd w:val="clear" w:color="auto" w:fill="E3EEED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CB0664"/>
    <w:pPr>
      <w:spacing w:after="0" w:line="240" w:lineRule="auto"/>
    </w:pPr>
    <w:rPr>
      <w:color w:val="636770" w:themeColor="text1"/>
    </w:rPr>
    <w:tblPr>
      <w:tblStyleRowBandSize w:val="1"/>
      <w:tblStyleColBandSize w:val="1"/>
      <w:tblBorders>
        <w:top w:val="single" w:sz="8" w:space="0" w:color="519599" w:themeColor="accent4"/>
        <w:bottom w:val="single" w:sz="8" w:space="0" w:color="519599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19599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19599" w:themeColor="accent4"/>
          <w:bottom w:val="single" w:sz="8" w:space="0" w:color="51959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19599" w:themeColor="accent4"/>
          <w:bottom w:val="single" w:sz="8" w:space="0" w:color="519599" w:themeColor="accent4"/>
        </w:tcBorders>
      </w:tcPr>
    </w:tblStylePr>
    <w:tblStylePr w:type="band1Vert">
      <w:tblPr/>
      <w:tcPr>
        <w:shd w:val="clear" w:color="auto" w:fill="D2E6E7" w:themeFill="accent4" w:themeFillTint="3F"/>
      </w:tcPr>
    </w:tblStylePr>
    <w:tblStylePr w:type="band1Horz">
      <w:tblPr/>
      <w:tcPr>
        <w:shd w:val="clear" w:color="auto" w:fill="D2E6E7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CB0664"/>
    <w:pPr>
      <w:spacing w:after="0" w:line="240" w:lineRule="auto"/>
    </w:pPr>
    <w:rPr>
      <w:color w:val="636770" w:themeColor="text1"/>
    </w:rPr>
    <w:tblPr>
      <w:tblStyleRowBandSize w:val="1"/>
      <w:tblStyleColBandSize w:val="1"/>
      <w:tblBorders>
        <w:top w:val="single" w:sz="8" w:space="0" w:color="30343F" w:themeColor="accent5"/>
        <w:bottom w:val="single" w:sz="8" w:space="0" w:color="30343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0343F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0343F" w:themeColor="accent5"/>
          <w:bottom w:val="single" w:sz="8" w:space="0" w:color="3034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0343F" w:themeColor="accent5"/>
          <w:bottom w:val="single" w:sz="8" w:space="0" w:color="30343F" w:themeColor="accent5"/>
        </w:tcBorders>
      </w:tcPr>
    </w:tblStylePr>
    <w:tblStylePr w:type="band1Vert">
      <w:tblPr/>
      <w:tcPr>
        <w:shd w:val="clear" w:color="auto" w:fill="C7CAD4" w:themeFill="accent5" w:themeFillTint="3F"/>
      </w:tcPr>
    </w:tblStylePr>
    <w:tblStylePr w:type="band1Horz">
      <w:tblPr/>
      <w:tcPr>
        <w:shd w:val="clear" w:color="auto" w:fill="C7CAD4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CB0664"/>
    <w:pPr>
      <w:spacing w:after="0" w:line="240" w:lineRule="auto"/>
    </w:pPr>
    <w:rPr>
      <w:color w:val="636770" w:themeColor="text1"/>
    </w:rPr>
    <w:tblPr>
      <w:tblStyleRowBandSize w:val="1"/>
      <w:tblStyleColBandSize w:val="1"/>
      <w:tblBorders>
        <w:top w:val="single" w:sz="8" w:space="0" w:color="D9E5D6" w:themeColor="accent6"/>
        <w:bottom w:val="single" w:sz="8" w:space="0" w:color="D9E5D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9E5D6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D9E5D6" w:themeColor="accent6"/>
          <w:bottom w:val="single" w:sz="8" w:space="0" w:color="D9E5D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9E5D6" w:themeColor="accent6"/>
          <w:bottom w:val="single" w:sz="8" w:space="0" w:color="D9E5D6" w:themeColor="accent6"/>
        </w:tcBorders>
      </w:tcPr>
    </w:tblStylePr>
    <w:tblStylePr w:type="band1Vert">
      <w:tblPr/>
      <w:tcPr>
        <w:shd w:val="clear" w:color="auto" w:fill="F5F8F4" w:themeFill="accent6" w:themeFillTint="3F"/>
      </w:tcPr>
    </w:tblStylePr>
    <w:tblStylePr w:type="band1Horz">
      <w:tblPr/>
      <w:tcPr>
        <w:shd w:val="clear" w:color="auto" w:fill="F5F8F4" w:themeFill="accent6" w:themeFillTint="3F"/>
      </w:tcPr>
    </w:tblStylePr>
  </w:style>
  <w:style w:type="table" w:styleId="MittlereListe2">
    <w:name w:val="Medium Lis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636770" w:themeColor="text1"/>
    </w:rPr>
    <w:tblPr>
      <w:tblStyleRowBandSize w:val="1"/>
      <w:tblStyleColBandSize w:val="1"/>
      <w:tblBorders>
        <w:top w:val="single" w:sz="8" w:space="0" w:color="636770" w:themeColor="text1"/>
        <w:left w:val="single" w:sz="8" w:space="0" w:color="636770" w:themeColor="text1"/>
        <w:bottom w:val="single" w:sz="8" w:space="0" w:color="636770" w:themeColor="text1"/>
        <w:right w:val="single" w:sz="8" w:space="0" w:color="63677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3677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3677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3677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3677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9DC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9DC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636770" w:themeColor="text1"/>
    </w:rPr>
    <w:tblPr>
      <w:tblStyleRowBandSize w:val="1"/>
      <w:tblStyleColBandSize w:val="1"/>
      <w:tblBorders>
        <w:top w:val="single" w:sz="8" w:space="0" w:color="2089C6" w:themeColor="accent1"/>
        <w:left w:val="single" w:sz="8" w:space="0" w:color="2089C6" w:themeColor="accent1"/>
        <w:bottom w:val="single" w:sz="8" w:space="0" w:color="2089C6" w:themeColor="accent1"/>
        <w:right w:val="single" w:sz="8" w:space="0" w:color="2089C6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089C6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2089C6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089C6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089C6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3E2F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3E2F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636770" w:themeColor="text1"/>
    </w:rPr>
    <w:tblPr>
      <w:tblStyleRowBandSize w:val="1"/>
      <w:tblStyleColBandSize w:val="1"/>
      <w:tblBorders>
        <w:top w:val="single" w:sz="8" w:space="0" w:color="459382" w:themeColor="accent2"/>
        <w:left w:val="single" w:sz="8" w:space="0" w:color="459382" w:themeColor="accent2"/>
        <w:bottom w:val="single" w:sz="8" w:space="0" w:color="459382" w:themeColor="accent2"/>
        <w:right w:val="single" w:sz="8" w:space="0" w:color="45938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5938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59382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5938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5938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DE7E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DE7E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636770" w:themeColor="text1"/>
    </w:rPr>
    <w:tblPr>
      <w:tblStyleRowBandSize w:val="1"/>
      <w:tblStyleColBandSize w:val="1"/>
      <w:tblBorders>
        <w:top w:val="single" w:sz="8" w:space="0" w:color="91BCB7" w:themeColor="accent3"/>
        <w:left w:val="single" w:sz="8" w:space="0" w:color="91BCB7" w:themeColor="accent3"/>
        <w:bottom w:val="single" w:sz="8" w:space="0" w:color="91BCB7" w:themeColor="accent3"/>
        <w:right w:val="single" w:sz="8" w:space="0" w:color="91BCB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1BCB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1BCB7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1BCB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1BCB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EE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EE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636770" w:themeColor="text1"/>
    </w:rPr>
    <w:tblPr>
      <w:tblStyleRowBandSize w:val="1"/>
      <w:tblStyleColBandSize w:val="1"/>
      <w:tblBorders>
        <w:top w:val="single" w:sz="8" w:space="0" w:color="519599" w:themeColor="accent4"/>
        <w:left w:val="single" w:sz="8" w:space="0" w:color="519599" w:themeColor="accent4"/>
        <w:bottom w:val="single" w:sz="8" w:space="0" w:color="519599" w:themeColor="accent4"/>
        <w:right w:val="single" w:sz="8" w:space="0" w:color="519599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1959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19599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19599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19599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6E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6E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636770" w:themeColor="text1"/>
    </w:rPr>
    <w:tblPr>
      <w:tblStyleRowBandSize w:val="1"/>
      <w:tblStyleColBandSize w:val="1"/>
      <w:tblBorders>
        <w:top w:val="single" w:sz="8" w:space="0" w:color="30343F" w:themeColor="accent5"/>
        <w:left w:val="single" w:sz="8" w:space="0" w:color="30343F" w:themeColor="accent5"/>
        <w:bottom w:val="single" w:sz="8" w:space="0" w:color="30343F" w:themeColor="accent5"/>
        <w:right w:val="single" w:sz="8" w:space="0" w:color="30343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0343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30343F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0343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0343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7CAD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7CAD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636770" w:themeColor="text1"/>
    </w:rPr>
    <w:tblPr>
      <w:tblStyleRowBandSize w:val="1"/>
      <w:tblStyleColBandSize w:val="1"/>
      <w:tblBorders>
        <w:top w:val="single" w:sz="8" w:space="0" w:color="D9E5D6" w:themeColor="accent6"/>
        <w:left w:val="single" w:sz="8" w:space="0" w:color="D9E5D6" w:themeColor="accent6"/>
        <w:bottom w:val="single" w:sz="8" w:space="0" w:color="D9E5D6" w:themeColor="accent6"/>
        <w:right w:val="single" w:sz="8" w:space="0" w:color="D9E5D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9E5D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9E5D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9E5D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9E5D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F8F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F8F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1">
    <w:name w:val="Medium Grid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88C96" w:themeColor="text1" w:themeTint="BF"/>
        <w:left w:val="single" w:sz="8" w:space="0" w:color="888C96" w:themeColor="text1" w:themeTint="BF"/>
        <w:bottom w:val="single" w:sz="8" w:space="0" w:color="888C96" w:themeColor="text1" w:themeTint="BF"/>
        <w:right w:val="single" w:sz="8" w:space="0" w:color="888C96" w:themeColor="text1" w:themeTint="BF"/>
        <w:insideH w:val="single" w:sz="8" w:space="0" w:color="888C96" w:themeColor="text1" w:themeTint="BF"/>
        <w:insideV w:val="single" w:sz="8" w:space="0" w:color="888C96" w:themeColor="text1" w:themeTint="BF"/>
      </w:tblBorders>
    </w:tblPr>
    <w:tcPr>
      <w:shd w:val="clear" w:color="auto" w:fill="D7D9DC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88C96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B2B9" w:themeFill="text1" w:themeFillTint="7F"/>
      </w:tcPr>
    </w:tblStylePr>
    <w:tblStylePr w:type="band1Horz">
      <w:tblPr/>
      <w:tcPr>
        <w:shd w:val="clear" w:color="auto" w:fill="AFB2B9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AA9E1" w:themeColor="accent1" w:themeTint="BF"/>
        <w:left w:val="single" w:sz="8" w:space="0" w:color="4AA9E1" w:themeColor="accent1" w:themeTint="BF"/>
        <w:bottom w:val="single" w:sz="8" w:space="0" w:color="4AA9E1" w:themeColor="accent1" w:themeTint="BF"/>
        <w:right w:val="single" w:sz="8" w:space="0" w:color="4AA9E1" w:themeColor="accent1" w:themeTint="BF"/>
        <w:insideH w:val="single" w:sz="8" w:space="0" w:color="4AA9E1" w:themeColor="accent1" w:themeTint="BF"/>
        <w:insideV w:val="single" w:sz="8" w:space="0" w:color="4AA9E1" w:themeColor="accent1" w:themeTint="BF"/>
      </w:tblBorders>
    </w:tblPr>
    <w:tcPr>
      <w:shd w:val="clear" w:color="auto" w:fill="C3E2F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AA9E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6C6EB" w:themeFill="accent1" w:themeFillTint="7F"/>
      </w:tcPr>
    </w:tblStylePr>
    <w:tblStylePr w:type="band1Horz">
      <w:tblPr/>
      <w:tcPr>
        <w:shd w:val="clear" w:color="auto" w:fill="86C6EB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69B8A7" w:themeColor="accent2" w:themeTint="BF"/>
        <w:left w:val="single" w:sz="8" w:space="0" w:color="69B8A7" w:themeColor="accent2" w:themeTint="BF"/>
        <w:bottom w:val="single" w:sz="8" w:space="0" w:color="69B8A7" w:themeColor="accent2" w:themeTint="BF"/>
        <w:right w:val="single" w:sz="8" w:space="0" w:color="69B8A7" w:themeColor="accent2" w:themeTint="BF"/>
        <w:insideH w:val="single" w:sz="8" w:space="0" w:color="69B8A7" w:themeColor="accent2" w:themeTint="BF"/>
        <w:insideV w:val="single" w:sz="8" w:space="0" w:color="69B8A7" w:themeColor="accent2" w:themeTint="BF"/>
      </w:tblBorders>
    </w:tblPr>
    <w:tcPr>
      <w:shd w:val="clear" w:color="auto" w:fill="CDE7E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9B8A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BD0C4" w:themeFill="accent2" w:themeFillTint="7F"/>
      </w:tcPr>
    </w:tblStylePr>
    <w:tblStylePr w:type="band1Horz">
      <w:tblPr/>
      <w:tcPr>
        <w:shd w:val="clear" w:color="auto" w:fill="9BD0C4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CCCC9" w:themeColor="accent3" w:themeTint="BF"/>
        <w:left w:val="single" w:sz="8" w:space="0" w:color="ACCCC9" w:themeColor="accent3" w:themeTint="BF"/>
        <w:bottom w:val="single" w:sz="8" w:space="0" w:color="ACCCC9" w:themeColor="accent3" w:themeTint="BF"/>
        <w:right w:val="single" w:sz="8" w:space="0" w:color="ACCCC9" w:themeColor="accent3" w:themeTint="BF"/>
        <w:insideH w:val="single" w:sz="8" w:space="0" w:color="ACCCC9" w:themeColor="accent3" w:themeTint="BF"/>
        <w:insideV w:val="single" w:sz="8" w:space="0" w:color="ACCCC9" w:themeColor="accent3" w:themeTint="BF"/>
      </w:tblBorders>
    </w:tblPr>
    <w:tcPr>
      <w:shd w:val="clear" w:color="auto" w:fill="E3EE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CCCC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DDDB" w:themeFill="accent3" w:themeFillTint="7F"/>
      </w:tcPr>
    </w:tblStylePr>
    <w:tblStylePr w:type="band1Horz">
      <w:tblPr/>
      <w:tcPr>
        <w:shd w:val="clear" w:color="auto" w:fill="C8DDDB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7B3B7" w:themeColor="accent4" w:themeTint="BF"/>
        <w:left w:val="single" w:sz="8" w:space="0" w:color="77B3B7" w:themeColor="accent4" w:themeTint="BF"/>
        <w:bottom w:val="single" w:sz="8" w:space="0" w:color="77B3B7" w:themeColor="accent4" w:themeTint="BF"/>
        <w:right w:val="single" w:sz="8" w:space="0" w:color="77B3B7" w:themeColor="accent4" w:themeTint="BF"/>
        <w:insideH w:val="single" w:sz="8" w:space="0" w:color="77B3B7" w:themeColor="accent4" w:themeTint="BF"/>
        <w:insideV w:val="single" w:sz="8" w:space="0" w:color="77B3B7" w:themeColor="accent4" w:themeTint="BF"/>
      </w:tblBorders>
    </w:tblPr>
    <w:tcPr>
      <w:shd w:val="clear" w:color="auto" w:fill="D2E6E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7B3B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CCCF" w:themeFill="accent4" w:themeFillTint="7F"/>
      </w:tcPr>
    </w:tblStylePr>
    <w:tblStylePr w:type="band1Horz">
      <w:tblPr/>
      <w:tcPr>
        <w:shd w:val="clear" w:color="auto" w:fill="A5CCCF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B6277" w:themeColor="accent5" w:themeTint="BF"/>
        <w:left w:val="single" w:sz="8" w:space="0" w:color="5B6277" w:themeColor="accent5" w:themeTint="BF"/>
        <w:bottom w:val="single" w:sz="8" w:space="0" w:color="5B6277" w:themeColor="accent5" w:themeTint="BF"/>
        <w:right w:val="single" w:sz="8" w:space="0" w:color="5B6277" w:themeColor="accent5" w:themeTint="BF"/>
        <w:insideH w:val="single" w:sz="8" w:space="0" w:color="5B6277" w:themeColor="accent5" w:themeTint="BF"/>
        <w:insideV w:val="single" w:sz="8" w:space="0" w:color="5B6277" w:themeColor="accent5" w:themeTint="BF"/>
      </w:tblBorders>
    </w:tblPr>
    <w:tcPr>
      <w:shd w:val="clear" w:color="auto" w:fill="C7CAD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B627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E95A9" w:themeFill="accent5" w:themeFillTint="7F"/>
      </w:tcPr>
    </w:tblStylePr>
    <w:tblStylePr w:type="band1Horz">
      <w:tblPr/>
      <w:tcPr>
        <w:shd w:val="clear" w:color="auto" w:fill="8E95A9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2EBE0" w:themeColor="accent6" w:themeTint="BF"/>
        <w:left w:val="single" w:sz="8" w:space="0" w:color="E2EBE0" w:themeColor="accent6" w:themeTint="BF"/>
        <w:bottom w:val="single" w:sz="8" w:space="0" w:color="E2EBE0" w:themeColor="accent6" w:themeTint="BF"/>
        <w:right w:val="single" w:sz="8" w:space="0" w:color="E2EBE0" w:themeColor="accent6" w:themeTint="BF"/>
        <w:insideH w:val="single" w:sz="8" w:space="0" w:color="E2EBE0" w:themeColor="accent6" w:themeTint="BF"/>
        <w:insideV w:val="single" w:sz="8" w:space="0" w:color="E2EBE0" w:themeColor="accent6" w:themeTint="BF"/>
      </w:tblBorders>
    </w:tblPr>
    <w:tcPr>
      <w:shd w:val="clear" w:color="auto" w:fill="F5F8F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2EBE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2EA" w:themeFill="accent6" w:themeFillTint="7F"/>
      </w:tcPr>
    </w:tblStylePr>
    <w:tblStylePr w:type="band1Horz">
      <w:tblPr/>
      <w:tcPr>
        <w:shd w:val="clear" w:color="auto" w:fill="EBF2EA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636770" w:themeColor="text1"/>
    </w:rPr>
    <w:tblPr>
      <w:tblStyleRowBandSize w:val="1"/>
      <w:tblStyleColBandSize w:val="1"/>
      <w:tblBorders>
        <w:top w:val="single" w:sz="8" w:space="0" w:color="636770" w:themeColor="text1"/>
        <w:left w:val="single" w:sz="8" w:space="0" w:color="636770" w:themeColor="text1"/>
        <w:bottom w:val="single" w:sz="8" w:space="0" w:color="636770" w:themeColor="text1"/>
        <w:right w:val="single" w:sz="8" w:space="0" w:color="636770" w:themeColor="text1"/>
        <w:insideH w:val="single" w:sz="8" w:space="0" w:color="636770" w:themeColor="text1"/>
        <w:insideV w:val="single" w:sz="8" w:space="0" w:color="636770" w:themeColor="text1"/>
      </w:tblBorders>
    </w:tblPr>
    <w:tcPr>
      <w:shd w:val="clear" w:color="auto" w:fill="D7D9DC" w:themeFill="text1" w:themeFillTint="3F"/>
    </w:tcPr>
    <w:tblStylePr w:type="firstRow">
      <w:rPr>
        <w:b/>
        <w:bCs/>
        <w:color w:val="636770" w:themeColor="text1"/>
      </w:rPr>
      <w:tblPr/>
      <w:tcPr>
        <w:shd w:val="clear" w:color="auto" w:fill="EFEFF1" w:themeFill="text1" w:themeFillTint="19"/>
      </w:tcPr>
    </w:tblStylePr>
    <w:tblStylePr w:type="lastRow">
      <w:rPr>
        <w:b/>
        <w:bCs/>
        <w:color w:val="636770" w:themeColor="text1"/>
      </w:rPr>
      <w:tblPr/>
      <w:tcPr>
        <w:tcBorders>
          <w:top w:val="single" w:sz="12" w:space="0" w:color="63677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3677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3677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0E3" w:themeFill="text1" w:themeFillTint="33"/>
      </w:tcPr>
    </w:tblStylePr>
    <w:tblStylePr w:type="band1Vert">
      <w:tblPr/>
      <w:tcPr>
        <w:shd w:val="clear" w:color="auto" w:fill="AFB2B9" w:themeFill="text1" w:themeFillTint="7F"/>
      </w:tcPr>
    </w:tblStylePr>
    <w:tblStylePr w:type="band1Horz">
      <w:tblPr/>
      <w:tcPr>
        <w:tcBorders>
          <w:insideH w:val="single" w:sz="6" w:space="0" w:color="636770" w:themeColor="text1"/>
          <w:insideV w:val="single" w:sz="6" w:space="0" w:color="636770" w:themeColor="text1"/>
        </w:tcBorders>
        <w:shd w:val="clear" w:color="auto" w:fill="AFB2B9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636770" w:themeColor="text1"/>
    </w:rPr>
    <w:tblPr>
      <w:tblStyleRowBandSize w:val="1"/>
      <w:tblStyleColBandSize w:val="1"/>
      <w:tblBorders>
        <w:top w:val="single" w:sz="8" w:space="0" w:color="2089C6" w:themeColor="accent1"/>
        <w:left w:val="single" w:sz="8" w:space="0" w:color="2089C6" w:themeColor="accent1"/>
        <w:bottom w:val="single" w:sz="8" w:space="0" w:color="2089C6" w:themeColor="accent1"/>
        <w:right w:val="single" w:sz="8" w:space="0" w:color="2089C6" w:themeColor="accent1"/>
        <w:insideH w:val="single" w:sz="8" w:space="0" w:color="2089C6" w:themeColor="accent1"/>
        <w:insideV w:val="single" w:sz="8" w:space="0" w:color="2089C6" w:themeColor="accent1"/>
      </w:tblBorders>
    </w:tblPr>
    <w:tcPr>
      <w:shd w:val="clear" w:color="auto" w:fill="C3E2F5" w:themeFill="accent1" w:themeFillTint="3F"/>
    </w:tcPr>
    <w:tblStylePr w:type="firstRow">
      <w:rPr>
        <w:b/>
        <w:bCs/>
        <w:color w:val="636770" w:themeColor="text1"/>
      </w:rPr>
      <w:tblPr/>
      <w:tcPr>
        <w:shd w:val="clear" w:color="auto" w:fill="E7F3FB" w:themeFill="accent1" w:themeFillTint="19"/>
      </w:tcPr>
    </w:tblStylePr>
    <w:tblStylePr w:type="lastRow">
      <w:rPr>
        <w:b/>
        <w:bCs/>
        <w:color w:val="636770" w:themeColor="text1"/>
      </w:rPr>
      <w:tblPr/>
      <w:tcPr>
        <w:tcBorders>
          <w:top w:val="single" w:sz="12" w:space="0" w:color="63677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3677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3677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8F7" w:themeFill="accent1" w:themeFillTint="33"/>
      </w:tcPr>
    </w:tblStylePr>
    <w:tblStylePr w:type="band1Vert">
      <w:tblPr/>
      <w:tcPr>
        <w:shd w:val="clear" w:color="auto" w:fill="86C6EB" w:themeFill="accent1" w:themeFillTint="7F"/>
      </w:tcPr>
    </w:tblStylePr>
    <w:tblStylePr w:type="band1Horz">
      <w:tblPr/>
      <w:tcPr>
        <w:tcBorders>
          <w:insideH w:val="single" w:sz="6" w:space="0" w:color="2089C6" w:themeColor="accent1"/>
          <w:insideV w:val="single" w:sz="6" w:space="0" w:color="2089C6" w:themeColor="accent1"/>
        </w:tcBorders>
        <w:shd w:val="clear" w:color="auto" w:fill="86C6E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636770" w:themeColor="text1"/>
    </w:rPr>
    <w:tblPr>
      <w:tblStyleRowBandSize w:val="1"/>
      <w:tblStyleColBandSize w:val="1"/>
      <w:tblBorders>
        <w:top w:val="single" w:sz="8" w:space="0" w:color="459382" w:themeColor="accent2"/>
        <w:left w:val="single" w:sz="8" w:space="0" w:color="459382" w:themeColor="accent2"/>
        <w:bottom w:val="single" w:sz="8" w:space="0" w:color="459382" w:themeColor="accent2"/>
        <w:right w:val="single" w:sz="8" w:space="0" w:color="459382" w:themeColor="accent2"/>
        <w:insideH w:val="single" w:sz="8" w:space="0" w:color="459382" w:themeColor="accent2"/>
        <w:insideV w:val="single" w:sz="8" w:space="0" w:color="459382" w:themeColor="accent2"/>
      </w:tblBorders>
    </w:tblPr>
    <w:tcPr>
      <w:shd w:val="clear" w:color="auto" w:fill="CDE7E2" w:themeFill="accent2" w:themeFillTint="3F"/>
    </w:tcPr>
    <w:tblStylePr w:type="firstRow">
      <w:rPr>
        <w:b/>
        <w:bCs/>
        <w:color w:val="636770" w:themeColor="text1"/>
      </w:rPr>
      <w:tblPr/>
      <w:tcPr>
        <w:shd w:val="clear" w:color="auto" w:fill="EBF5F3" w:themeFill="accent2" w:themeFillTint="19"/>
      </w:tcPr>
    </w:tblStylePr>
    <w:tblStylePr w:type="lastRow">
      <w:rPr>
        <w:b/>
        <w:bCs/>
        <w:color w:val="636770" w:themeColor="text1"/>
      </w:rPr>
      <w:tblPr/>
      <w:tcPr>
        <w:tcBorders>
          <w:top w:val="single" w:sz="12" w:space="0" w:color="63677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3677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3677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CE7" w:themeFill="accent2" w:themeFillTint="33"/>
      </w:tcPr>
    </w:tblStylePr>
    <w:tblStylePr w:type="band1Vert">
      <w:tblPr/>
      <w:tcPr>
        <w:shd w:val="clear" w:color="auto" w:fill="9BD0C4" w:themeFill="accent2" w:themeFillTint="7F"/>
      </w:tcPr>
    </w:tblStylePr>
    <w:tblStylePr w:type="band1Horz">
      <w:tblPr/>
      <w:tcPr>
        <w:tcBorders>
          <w:insideH w:val="single" w:sz="6" w:space="0" w:color="459382" w:themeColor="accent2"/>
          <w:insideV w:val="single" w:sz="6" w:space="0" w:color="459382" w:themeColor="accent2"/>
        </w:tcBorders>
        <w:shd w:val="clear" w:color="auto" w:fill="9BD0C4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636770" w:themeColor="text1"/>
    </w:rPr>
    <w:tblPr>
      <w:tblStyleRowBandSize w:val="1"/>
      <w:tblStyleColBandSize w:val="1"/>
      <w:tblBorders>
        <w:top w:val="single" w:sz="8" w:space="0" w:color="91BCB7" w:themeColor="accent3"/>
        <w:left w:val="single" w:sz="8" w:space="0" w:color="91BCB7" w:themeColor="accent3"/>
        <w:bottom w:val="single" w:sz="8" w:space="0" w:color="91BCB7" w:themeColor="accent3"/>
        <w:right w:val="single" w:sz="8" w:space="0" w:color="91BCB7" w:themeColor="accent3"/>
        <w:insideH w:val="single" w:sz="8" w:space="0" w:color="91BCB7" w:themeColor="accent3"/>
        <w:insideV w:val="single" w:sz="8" w:space="0" w:color="91BCB7" w:themeColor="accent3"/>
      </w:tblBorders>
    </w:tblPr>
    <w:tcPr>
      <w:shd w:val="clear" w:color="auto" w:fill="E3EEED" w:themeFill="accent3" w:themeFillTint="3F"/>
    </w:tcPr>
    <w:tblStylePr w:type="firstRow">
      <w:rPr>
        <w:b/>
        <w:bCs/>
        <w:color w:val="636770" w:themeColor="text1"/>
      </w:rPr>
      <w:tblPr/>
      <w:tcPr>
        <w:shd w:val="clear" w:color="auto" w:fill="F4F8F7" w:themeFill="accent3" w:themeFillTint="19"/>
      </w:tcPr>
    </w:tblStylePr>
    <w:tblStylePr w:type="lastRow">
      <w:rPr>
        <w:b/>
        <w:bCs/>
        <w:color w:val="636770" w:themeColor="text1"/>
      </w:rPr>
      <w:tblPr/>
      <w:tcPr>
        <w:tcBorders>
          <w:top w:val="single" w:sz="12" w:space="0" w:color="63677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3677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3677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F1F0" w:themeFill="accent3" w:themeFillTint="33"/>
      </w:tcPr>
    </w:tblStylePr>
    <w:tblStylePr w:type="band1Vert">
      <w:tblPr/>
      <w:tcPr>
        <w:shd w:val="clear" w:color="auto" w:fill="C8DDDB" w:themeFill="accent3" w:themeFillTint="7F"/>
      </w:tcPr>
    </w:tblStylePr>
    <w:tblStylePr w:type="band1Horz">
      <w:tblPr/>
      <w:tcPr>
        <w:tcBorders>
          <w:insideH w:val="single" w:sz="6" w:space="0" w:color="91BCB7" w:themeColor="accent3"/>
          <w:insideV w:val="single" w:sz="6" w:space="0" w:color="91BCB7" w:themeColor="accent3"/>
        </w:tcBorders>
        <w:shd w:val="clear" w:color="auto" w:fill="C8DDDB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636770" w:themeColor="text1"/>
    </w:rPr>
    <w:tblPr>
      <w:tblStyleRowBandSize w:val="1"/>
      <w:tblStyleColBandSize w:val="1"/>
      <w:tblBorders>
        <w:top w:val="single" w:sz="8" w:space="0" w:color="519599" w:themeColor="accent4"/>
        <w:left w:val="single" w:sz="8" w:space="0" w:color="519599" w:themeColor="accent4"/>
        <w:bottom w:val="single" w:sz="8" w:space="0" w:color="519599" w:themeColor="accent4"/>
        <w:right w:val="single" w:sz="8" w:space="0" w:color="519599" w:themeColor="accent4"/>
        <w:insideH w:val="single" w:sz="8" w:space="0" w:color="519599" w:themeColor="accent4"/>
        <w:insideV w:val="single" w:sz="8" w:space="0" w:color="519599" w:themeColor="accent4"/>
      </w:tblBorders>
    </w:tblPr>
    <w:tcPr>
      <w:shd w:val="clear" w:color="auto" w:fill="D2E6E7" w:themeFill="accent4" w:themeFillTint="3F"/>
    </w:tcPr>
    <w:tblStylePr w:type="firstRow">
      <w:rPr>
        <w:b/>
        <w:bCs/>
        <w:color w:val="636770" w:themeColor="text1"/>
      </w:rPr>
      <w:tblPr/>
      <w:tcPr>
        <w:shd w:val="clear" w:color="auto" w:fill="EDF5F5" w:themeFill="accent4" w:themeFillTint="19"/>
      </w:tcPr>
    </w:tblStylePr>
    <w:tblStylePr w:type="lastRow">
      <w:rPr>
        <w:b/>
        <w:bCs/>
        <w:color w:val="636770" w:themeColor="text1"/>
      </w:rPr>
      <w:tblPr/>
      <w:tcPr>
        <w:tcBorders>
          <w:top w:val="single" w:sz="12" w:space="0" w:color="63677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3677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3677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AEB" w:themeFill="accent4" w:themeFillTint="33"/>
      </w:tcPr>
    </w:tblStylePr>
    <w:tblStylePr w:type="band1Vert">
      <w:tblPr/>
      <w:tcPr>
        <w:shd w:val="clear" w:color="auto" w:fill="A5CCCF" w:themeFill="accent4" w:themeFillTint="7F"/>
      </w:tcPr>
    </w:tblStylePr>
    <w:tblStylePr w:type="band1Horz">
      <w:tblPr/>
      <w:tcPr>
        <w:tcBorders>
          <w:insideH w:val="single" w:sz="6" w:space="0" w:color="519599" w:themeColor="accent4"/>
          <w:insideV w:val="single" w:sz="6" w:space="0" w:color="519599" w:themeColor="accent4"/>
        </w:tcBorders>
        <w:shd w:val="clear" w:color="auto" w:fill="A5CCC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636770" w:themeColor="text1"/>
    </w:rPr>
    <w:tblPr>
      <w:tblStyleRowBandSize w:val="1"/>
      <w:tblStyleColBandSize w:val="1"/>
      <w:tblBorders>
        <w:top w:val="single" w:sz="8" w:space="0" w:color="30343F" w:themeColor="accent5"/>
        <w:left w:val="single" w:sz="8" w:space="0" w:color="30343F" w:themeColor="accent5"/>
        <w:bottom w:val="single" w:sz="8" w:space="0" w:color="30343F" w:themeColor="accent5"/>
        <w:right w:val="single" w:sz="8" w:space="0" w:color="30343F" w:themeColor="accent5"/>
        <w:insideH w:val="single" w:sz="8" w:space="0" w:color="30343F" w:themeColor="accent5"/>
        <w:insideV w:val="single" w:sz="8" w:space="0" w:color="30343F" w:themeColor="accent5"/>
      </w:tblBorders>
    </w:tblPr>
    <w:tcPr>
      <w:shd w:val="clear" w:color="auto" w:fill="C7CAD4" w:themeFill="accent5" w:themeFillTint="3F"/>
    </w:tcPr>
    <w:tblStylePr w:type="firstRow">
      <w:rPr>
        <w:b/>
        <w:bCs/>
        <w:color w:val="636770" w:themeColor="text1"/>
      </w:rPr>
      <w:tblPr/>
      <w:tcPr>
        <w:shd w:val="clear" w:color="auto" w:fill="E8EAEE" w:themeFill="accent5" w:themeFillTint="19"/>
      </w:tcPr>
    </w:tblStylePr>
    <w:tblStylePr w:type="lastRow">
      <w:rPr>
        <w:b/>
        <w:bCs/>
        <w:color w:val="636770" w:themeColor="text1"/>
      </w:rPr>
      <w:tblPr/>
      <w:tcPr>
        <w:tcBorders>
          <w:top w:val="single" w:sz="12" w:space="0" w:color="63677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3677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3677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D4DC" w:themeFill="accent5" w:themeFillTint="33"/>
      </w:tcPr>
    </w:tblStylePr>
    <w:tblStylePr w:type="band1Vert">
      <w:tblPr/>
      <w:tcPr>
        <w:shd w:val="clear" w:color="auto" w:fill="8E95A9" w:themeFill="accent5" w:themeFillTint="7F"/>
      </w:tcPr>
    </w:tblStylePr>
    <w:tblStylePr w:type="band1Horz">
      <w:tblPr/>
      <w:tcPr>
        <w:tcBorders>
          <w:insideH w:val="single" w:sz="6" w:space="0" w:color="30343F" w:themeColor="accent5"/>
          <w:insideV w:val="single" w:sz="6" w:space="0" w:color="30343F" w:themeColor="accent5"/>
        </w:tcBorders>
        <w:shd w:val="clear" w:color="auto" w:fill="8E95A9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636770" w:themeColor="text1"/>
    </w:rPr>
    <w:tblPr>
      <w:tblStyleRowBandSize w:val="1"/>
      <w:tblStyleColBandSize w:val="1"/>
      <w:tblBorders>
        <w:top w:val="single" w:sz="8" w:space="0" w:color="D9E5D6" w:themeColor="accent6"/>
        <w:left w:val="single" w:sz="8" w:space="0" w:color="D9E5D6" w:themeColor="accent6"/>
        <w:bottom w:val="single" w:sz="8" w:space="0" w:color="D9E5D6" w:themeColor="accent6"/>
        <w:right w:val="single" w:sz="8" w:space="0" w:color="D9E5D6" w:themeColor="accent6"/>
        <w:insideH w:val="single" w:sz="8" w:space="0" w:color="D9E5D6" w:themeColor="accent6"/>
        <w:insideV w:val="single" w:sz="8" w:space="0" w:color="D9E5D6" w:themeColor="accent6"/>
      </w:tblBorders>
    </w:tblPr>
    <w:tcPr>
      <w:shd w:val="clear" w:color="auto" w:fill="F5F8F4" w:themeFill="accent6" w:themeFillTint="3F"/>
    </w:tcPr>
    <w:tblStylePr w:type="firstRow">
      <w:rPr>
        <w:b/>
        <w:bCs/>
        <w:color w:val="636770" w:themeColor="text1"/>
      </w:rPr>
      <w:tblPr/>
      <w:tcPr>
        <w:shd w:val="clear" w:color="auto" w:fill="FBFCFA" w:themeFill="accent6" w:themeFillTint="19"/>
      </w:tcPr>
    </w:tblStylePr>
    <w:tblStylePr w:type="lastRow">
      <w:rPr>
        <w:b/>
        <w:bCs/>
        <w:color w:val="636770" w:themeColor="text1"/>
      </w:rPr>
      <w:tblPr/>
      <w:tcPr>
        <w:tcBorders>
          <w:top w:val="single" w:sz="12" w:space="0" w:color="63677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3677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3677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F9F6" w:themeFill="accent6" w:themeFillTint="33"/>
      </w:tcPr>
    </w:tblStylePr>
    <w:tblStylePr w:type="band1Vert">
      <w:tblPr/>
      <w:tcPr>
        <w:shd w:val="clear" w:color="auto" w:fill="EBF2EA" w:themeFill="accent6" w:themeFillTint="7F"/>
      </w:tcPr>
    </w:tblStylePr>
    <w:tblStylePr w:type="band1Horz">
      <w:tblPr/>
      <w:tcPr>
        <w:tcBorders>
          <w:insideH w:val="single" w:sz="6" w:space="0" w:color="D9E5D6" w:themeColor="accent6"/>
          <w:insideV w:val="single" w:sz="6" w:space="0" w:color="D9E5D6" w:themeColor="accent6"/>
        </w:tcBorders>
        <w:shd w:val="clear" w:color="auto" w:fill="EBF2E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9DC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3677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3677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3677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3677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B2B9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B2B9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3E2F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089C6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089C6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089C6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089C6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6C6E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6C6EB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DE7E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5938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5938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5938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5938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BD0C4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BD0C4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EE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1BCB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1BCB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1BCB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1BCB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8DDDB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8DDDB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6E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19599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19599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19599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19599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CCC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CCCF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7CAD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0343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0343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0343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0343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E95A9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E95A9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F8F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9E5D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9E5D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9E5D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9E5D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F2E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F2EA" w:themeFill="accent6" w:themeFillTint="7F"/>
      </w:tcPr>
    </w:tblStylePr>
  </w:style>
  <w:style w:type="table" w:styleId="DunkleListe">
    <w:name w:val="Dark List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3677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3677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3337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A4D53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A4D53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D53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D53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089C6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3677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04362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86694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86694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6694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6694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5938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3677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2494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36D6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36D6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6D6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6D61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1BCB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3677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666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9A93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9A93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9A93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9A93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19599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3677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8494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C6F7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C6F7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C6F7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C6F72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0343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3677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7191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4262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4262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262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262F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9E5D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3677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F865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B99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B99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B99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B991" w:themeFill="accent6" w:themeFillShade="BF"/>
      </w:tcPr>
    </w:tblStylePr>
  </w:style>
  <w:style w:type="table" w:styleId="FarbigeSchattierung">
    <w:name w:val="Colorful Shading"/>
    <w:basedOn w:val="NormaleTabelle"/>
    <w:uiPriority w:val="71"/>
    <w:rsid w:val="00CB0664"/>
    <w:pPr>
      <w:spacing w:after="0" w:line="240" w:lineRule="auto"/>
    </w:pPr>
    <w:rPr>
      <w:color w:val="636770" w:themeColor="text1"/>
    </w:rPr>
    <w:tblPr>
      <w:tblStyleRowBandSize w:val="1"/>
      <w:tblStyleColBandSize w:val="1"/>
      <w:tblBorders>
        <w:top w:val="single" w:sz="24" w:space="0" w:color="459382" w:themeColor="accent2"/>
        <w:left w:val="single" w:sz="4" w:space="0" w:color="636770" w:themeColor="text1"/>
        <w:bottom w:val="single" w:sz="4" w:space="0" w:color="636770" w:themeColor="text1"/>
        <w:right w:val="single" w:sz="4" w:space="0" w:color="63677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F1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5938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B3D43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B3D43" w:themeColor="text1" w:themeShade="99"/>
          <w:insideV w:val="nil"/>
        </w:tcBorders>
        <w:shd w:val="clear" w:color="auto" w:fill="3B3D43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D53" w:themeFill="text1" w:themeFillShade="BF"/>
      </w:tcPr>
    </w:tblStylePr>
    <w:tblStylePr w:type="band1Vert">
      <w:tblPr/>
      <w:tcPr>
        <w:shd w:val="clear" w:color="auto" w:fill="BFC1C7" w:themeFill="text1" w:themeFillTint="66"/>
      </w:tcPr>
    </w:tblStylePr>
    <w:tblStylePr w:type="band1Horz">
      <w:tblPr/>
      <w:tcPr>
        <w:shd w:val="clear" w:color="auto" w:fill="AFB2B9" w:themeFill="text1" w:themeFillTint="7F"/>
      </w:tcPr>
    </w:tblStylePr>
    <w:tblStylePr w:type="neCell">
      <w:rPr>
        <w:color w:val="636770" w:themeColor="text1"/>
      </w:rPr>
    </w:tblStylePr>
    <w:tblStylePr w:type="nwCell">
      <w:rPr>
        <w:color w:val="63677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CB0664"/>
    <w:pPr>
      <w:spacing w:after="0" w:line="240" w:lineRule="auto"/>
    </w:pPr>
    <w:rPr>
      <w:color w:val="636770" w:themeColor="text1"/>
    </w:rPr>
    <w:tblPr>
      <w:tblStyleRowBandSize w:val="1"/>
      <w:tblStyleColBandSize w:val="1"/>
      <w:tblBorders>
        <w:top w:val="single" w:sz="24" w:space="0" w:color="459382" w:themeColor="accent2"/>
        <w:left w:val="single" w:sz="4" w:space="0" w:color="2089C6" w:themeColor="accent1"/>
        <w:bottom w:val="single" w:sz="4" w:space="0" w:color="2089C6" w:themeColor="accent1"/>
        <w:right w:val="single" w:sz="4" w:space="0" w:color="2089C6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F3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5938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3527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35276" w:themeColor="accent1" w:themeShade="99"/>
          <w:insideV w:val="nil"/>
        </w:tcBorders>
        <w:shd w:val="clear" w:color="auto" w:fill="13527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5276" w:themeFill="accent1" w:themeFillShade="99"/>
      </w:tcPr>
    </w:tblStylePr>
    <w:tblStylePr w:type="band1Vert">
      <w:tblPr/>
      <w:tcPr>
        <w:shd w:val="clear" w:color="auto" w:fill="9ED1EF" w:themeFill="accent1" w:themeFillTint="66"/>
      </w:tcPr>
    </w:tblStylePr>
    <w:tblStylePr w:type="band1Horz">
      <w:tblPr/>
      <w:tcPr>
        <w:shd w:val="clear" w:color="auto" w:fill="86C6EB" w:themeFill="accent1" w:themeFillTint="7F"/>
      </w:tcPr>
    </w:tblStylePr>
    <w:tblStylePr w:type="neCell">
      <w:rPr>
        <w:color w:val="636770" w:themeColor="text1"/>
      </w:rPr>
    </w:tblStylePr>
    <w:tblStylePr w:type="nwCell">
      <w:rPr>
        <w:color w:val="63677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CB0664"/>
    <w:pPr>
      <w:spacing w:after="0" w:line="240" w:lineRule="auto"/>
    </w:pPr>
    <w:rPr>
      <w:color w:val="636770" w:themeColor="text1"/>
    </w:rPr>
    <w:tblPr>
      <w:tblStyleRowBandSize w:val="1"/>
      <w:tblStyleColBandSize w:val="1"/>
      <w:tblBorders>
        <w:top w:val="single" w:sz="24" w:space="0" w:color="459382" w:themeColor="accent2"/>
        <w:left w:val="single" w:sz="4" w:space="0" w:color="459382" w:themeColor="accent2"/>
        <w:bottom w:val="single" w:sz="4" w:space="0" w:color="459382" w:themeColor="accent2"/>
        <w:right w:val="single" w:sz="4" w:space="0" w:color="45938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5F3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5938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9574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9574D" w:themeColor="accent2" w:themeShade="99"/>
          <w:insideV w:val="nil"/>
        </w:tcBorders>
        <w:shd w:val="clear" w:color="auto" w:fill="29574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574D" w:themeFill="accent2" w:themeFillShade="99"/>
      </w:tcPr>
    </w:tblStylePr>
    <w:tblStylePr w:type="band1Vert">
      <w:tblPr/>
      <w:tcPr>
        <w:shd w:val="clear" w:color="auto" w:fill="AED9D0" w:themeFill="accent2" w:themeFillTint="66"/>
      </w:tcPr>
    </w:tblStylePr>
    <w:tblStylePr w:type="band1Horz">
      <w:tblPr/>
      <w:tcPr>
        <w:shd w:val="clear" w:color="auto" w:fill="9BD0C4" w:themeFill="accent2" w:themeFillTint="7F"/>
      </w:tcPr>
    </w:tblStylePr>
    <w:tblStylePr w:type="neCell">
      <w:rPr>
        <w:color w:val="636770" w:themeColor="text1"/>
      </w:rPr>
    </w:tblStylePr>
    <w:tblStylePr w:type="nwCell">
      <w:rPr>
        <w:color w:val="63677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CB0664"/>
    <w:pPr>
      <w:spacing w:after="0" w:line="240" w:lineRule="auto"/>
    </w:pPr>
    <w:rPr>
      <w:color w:val="636770" w:themeColor="text1"/>
    </w:rPr>
    <w:tblPr>
      <w:tblStyleRowBandSize w:val="1"/>
      <w:tblStyleColBandSize w:val="1"/>
      <w:tblBorders>
        <w:top w:val="single" w:sz="24" w:space="0" w:color="519599" w:themeColor="accent4"/>
        <w:left w:val="single" w:sz="4" w:space="0" w:color="91BCB7" w:themeColor="accent3"/>
        <w:bottom w:val="single" w:sz="4" w:space="0" w:color="91BCB7" w:themeColor="accent3"/>
        <w:right w:val="single" w:sz="4" w:space="0" w:color="91BCB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8F7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1959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7C76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7C76" w:themeColor="accent3" w:themeShade="99"/>
          <w:insideV w:val="nil"/>
        </w:tcBorders>
        <w:shd w:val="clear" w:color="auto" w:fill="4B7C76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7C76" w:themeFill="accent3" w:themeFillShade="99"/>
      </w:tcPr>
    </w:tblStylePr>
    <w:tblStylePr w:type="band1Vert">
      <w:tblPr/>
      <w:tcPr>
        <w:shd w:val="clear" w:color="auto" w:fill="D2E4E2" w:themeFill="accent3" w:themeFillTint="66"/>
      </w:tcPr>
    </w:tblStylePr>
    <w:tblStylePr w:type="band1Horz">
      <w:tblPr/>
      <w:tcPr>
        <w:shd w:val="clear" w:color="auto" w:fill="C8DDDB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CB0664"/>
    <w:pPr>
      <w:spacing w:after="0" w:line="240" w:lineRule="auto"/>
    </w:pPr>
    <w:rPr>
      <w:color w:val="636770" w:themeColor="text1"/>
    </w:rPr>
    <w:tblPr>
      <w:tblStyleRowBandSize w:val="1"/>
      <w:tblStyleColBandSize w:val="1"/>
      <w:tblBorders>
        <w:top w:val="single" w:sz="24" w:space="0" w:color="91BCB7" w:themeColor="accent3"/>
        <w:left w:val="single" w:sz="4" w:space="0" w:color="519599" w:themeColor="accent4"/>
        <w:bottom w:val="single" w:sz="4" w:space="0" w:color="519599" w:themeColor="accent4"/>
        <w:right w:val="single" w:sz="4" w:space="0" w:color="519599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5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1BCB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0595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0595B" w:themeColor="accent4" w:themeShade="99"/>
          <w:insideV w:val="nil"/>
        </w:tcBorders>
        <w:shd w:val="clear" w:color="auto" w:fill="30595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595B" w:themeFill="accent4" w:themeFillShade="99"/>
      </w:tcPr>
    </w:tblStylePr>
    <w:tblStylePr w:type="band1Vert">
      <w:tblPr/>
      <w:tcPr>
        <w:shd w:val="clear" w:color="auto" w:fill="B6D6D8" w:themeFill="accent4" w:themeFillTint="66"/>
      </w:tcPr>
    </w:tblStylePr>
    <w:tblStylePr w:type="band1Horz">
      <w:tblPr/>
      <w:tcPr>
        <w:shd w:val="clear" w:color="auto" w:fill="A5CCCF" w:themeFill="accent4" w:themeFillTint="7F"/>
      </w:tcPr>
    </w:tblStylePr>
    <w:tblStylePr w:type="neCell">
      <w:rPr>
        <w:color w:val="636770" w:themeColor="text1"/>
      </w:rPr>
    </w:tblStylePr>
    <w:tblStylePr w:type="nwCell">
      <w:rPr>
        <w:color w:val="63677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CB0664"/>
    <w:pPr>
      <w:spacing w:after="0" w:line="240" w:lineRule="auto"/>
    </w:pPr>
    <w:rPr>
      <w:color w:val="636770" w:themeColor="text1"/>
    </w:rPr>
    <w:tblPr>
      <w:tblStyleRowBandSize w:val="1"/>
      <w:tblStyleColBandSize w:val="1"/>
      <w:tblBorders>
        <w:top w:val="single" w:sz="24" w:space="0" w:color="D9E5D6" w:themeColor="accent6"/>
        <w:left w:val="single" w:sz="4" w:space="0" w:color="30343F" w:themeColor="accent5"/>
        <w:bottom w:val="single" w:sz="4" w:space="0" w:color="30343F" w:themeColor="accent5"/>
        <w:right w:val="single" w:sz="4" w:space="0" w:color="30343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EAEE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9E5D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C1F25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C1F25" w:themeColor="accent5" w:themeShade="99"/>
          <w:insideV w:val="nil"/>
        </w:tcBorders>
        <w:shd w:val="clear" w:color="auto" w:fill="1C1F25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1F25" w:themeFill="accent5" w:themeFillShade="99"/>
      </w:tcPr>
    </w:tblStylePr>
    <w:tblStylePr w:type="band1Vert">
      <w:tblPr/>
      <w:tcPr>
        <w:shd w:val="clear" w:color="auto" w:fill="A4AABA" w:themeFill="accent5" w:themeFillTint="66"/>
      </w:tcPr>
    </w:tblStylePr>
    <w:tblStylePr w:type="band1Horz">
      <w:tblPr/>
      <w:tcPr>
        <w:shd w:val="clear" w:color="auto" w:fill="8E95A9" w:themeFill="accent5" w:themeFillTint="7F"/>
      </w:tcPr>
    </w:tblStylePr>
    <w:tblStylePr w:type="neCell">
      <w:rPr>
        <w:color w:val="636770" w:themeColor="text1"/>
      </w:rPr>
    </w:tblStylePr>
    <w:tblStylePr w:type="nwCell">
      <w:rPr>
        <w:color w:val="63677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CB0664"/>
    <w:pPr>
      <w:spacing w:after="0" w:line="240" w:lineRule="auto"/>
    </w:pPr>
    <w:rPr>
      <w:color w:val="636770" w:themeColor="text1"/>
    </w:rPr>
    <w:tblPr>
      <w:tblStyleRowBandSize w:val="1"/>
      <w:tblStyleColBandSize w:val="1"/>
      <w:tblBorders>
        <w:top w:val="single" w:sz="24" w:space="0" w:color="30343F" w:themeColor="accent5"/>
        <w:left w:val="single" w:sz="4" w:space="0" w:color="D9E5D6" w:themeColor="accent6"/>
        <w:bottom w:val="single" w:sz="4" w:space="0" w:color="D9E5D6" w:themeColor="accent6"/>
        <w:right w:val="single" w:sz="4" w:space="0" w:color="D9E5D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CFA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0343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4A069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4A069" w:themeColor="accent6" w:themeShade="99"/>
          <w:insideV w:val="nil"/>
        </w:tcBorders>
        <w:shd w:val="clear" w:color="auto" w:fill="74A069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4A069" w:themeFill="accent6" w:themeFillShade="99"/>
      </w:tcPr>
    </w:tblStylePr>
    <w:tblStylePr w:type="band1Vert">
      <w:tblPr/>
      <w:tcPr>
        <w:shd w:val="clear" w:color="auto" w:fill="EFF4EE" w:themeFill="accent6" w:themeFillTint="66"/>
      </w:tcPr>
    </w:tblStylePr>
    <w:tblStylePr w:type="band1Horz">
      <w:tblPr/>
      <w:tcPr>
        <w:shd w:val="clear" w:color="auto" w:fill="EBF2EA" w:themeFill="accent6" w:themeFillTint="7F"/>
      </w:tcPr>
    </w:tblStylePr>
    <w:tblStylePr w:type="neCell">
      <w:rPr>
        <w:color w:val="636770" w:themeColor="text1"/>
      </w:rPr>
    </w:tblStylePr>
    <w:tblStylePr w:type="nwCell">
      <w:rPr>
        <w:color w:val="636770" w:themeColor="text1"/>
      </w:rPr>
    </w:tblStylePr>
  </w:style>
  <w:style w:type="table" w:styleId="FarbigeListe">
    <w:name w:val="Colorful List"/>
    <w:basedOn w:val="NormaleTabelle"/>
    <w:uiPriority w:val="72"/>
    <w:rsid w:val="00CB0664"/>
    <w:pPr>
      <w:spacing w:after="0" w:line="240" w:lineRule="auto"/>
    </w:pPr>
    <w:rPr>
      <w:color w:val="636770" w:themeColor="text1"/>
    </w:rPr>
    <w:tblPr>
      <w:tblStyleRowBandSize w:val="1"/>
      <w:tblStyleColBandSize w:val="1"/>
    </w:tblPr>
    <w:tcPr>
      <w:shd w:val="clear" w:color="auto" w:fill="EFEFF1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77567" w:themeFill="accent2" w:themeFillShade="CC"/>
      </w:tcPr>
    </w:tblStylePr>
    <w:tblStylePr w:type="lastRow">
      <w:rPr>
        <w:b/>
        <w:bCs/>
        <w:color w:val="377567" w:themeColor="accent2" w:themeShade="CC"/>
      </w:rPr>
      <w:tblPr/>
      <w:tcPr>
        <w:tcBorders>
          <w:top w:val="single" w:sz="12" w:space="0" w:color="63677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9DC" w:themeFill="text1" w:themeFillTint="3F"/>
      </w:tcPr>
    </w:tblStylePr>
    <w:tblStylePr w:type="band1Horz">
      <w:tblPr/>
      <w:tcPr>
        <w:shd w:val="clear" w:color="auto" w:fill="DFE0E3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CB0664"/>
    <w:pPr>
      <w:spacing w:after="0" w:line="240" w:lineRule="auto"/>
    </w:pPr>
    <w:rPr>
      <w:color w:val="636770" w:themeColor="text1"/>
    </w:rPr>
    <w:tblPr>
      <w:tblStyleRowBandSize w:val="1"/>
      <w:tblStyleColBandSize w:val="1"/>
    </w:tblPr>
    <w:tcPr>
      <w:shd w:val="clear" w:color="auto" w:fill="E7F3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77567" w:themeFill="accent2" w:themeFillShade="CC"/>
      </w:tcPr>
    </w:tblStylePr>
    <w:tblStylePr w:type="lastRow">
      <w:rPr>
        <w:b/>
        <w:bCs/>
        <w:color w:val="377567" w:themeColor="accent2" w:themeShade="CC"/>
      </w:rPr>
      <w:tblPr/>
      <w:tcPr>
        <w:tcBorders>
          <w:top w:val="single" w:sz="12" w:space="0" w:color="63677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2F5" w:themeFill="accent1" w:themeFillTint="3F"/>
      </w:tcPr>
    </w:tblStylePr>
    <w:tblStylePr w:type="band1Horz">
      <w:tblPr/>
      <w:tcPr>
        <w:shd w:val="clear" w:color="auto" w:fill="CEE8F7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CB0664"/>
    <w:pPr>
      <w:spacing w:after="0" w:line="240" w:lineRule="auto"/>
    </w:pPr>
    <w:rPr>
      <w:color w:val="636770" w:themeColor="text1"/>
    </w:rPr>
    <w:tblPr>
      <w:tblStyleRowBandSize w:val="1"/>
      <w:tblStyleColBandSize w:val="1"/>
    </w:tblPr>
    <w:tcPr>
      <w:shd w:val="clear" w:color="auto" w:fill="EBF5F3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77567" w:themeFill="accent2" w:themeFillShade="CC"/>
      </w:tcPr>
    </w:tblStylePr>
    <w:tblStylePr w:type="lastRow">
      <w:rPr>
        <w:b/>
        <w:bCs/>
        <w:color w:val="377567" w:themeColor="accent2" w:themeShade="CC"/>
      </w:rPr>
      <w:tblPr/>
      <w:tcPr>
        <w:tcBorders>
          <w:top w:val="single" w:sz="12" w:space="0" w:color="63677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E7E2" w:themeFill="accent2" w:themeFillTint="3F"/>
      </w:tcPr>
    </w:tblStylePr>
    <w:tblStylePr w:type="band1Horz">
      <w:tblPr/>
      <w:tcPr>
        <w:shd w:val="clear" w:color="auto" w:fill="D6ECE7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CB0664"/>
    <w:pPr>
      <w:spacing w:after="0" w:line="240" w:lineRule="auto"/>
    </w:pPr>
    <w:rPr>
      <w:color w:val="636770" w:themeColor="text1"/>
    </w:rPr>
    <w:tblPr>
      <w:tblStyleRowBandSize w:val="1"/>
      <w:tblStyleColBandSize w:val="1"/>
    </w:tblPr>
    <w:tcPr>
      <w:shd w:val="clear" w:color="auto" w:fill="F4F8F7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0767A" w:themeFill="accent4" w:themeFillShade="CC"/>
      </w:tcPr>
    </w:tblStylePr>
    <w:tblStylePr w:type="lastRow">
      <w:rPr>
        <w:b/>
        <w:bCs/>
        <w:color w:val="40767A" w:themeColor="accent4" w:themeShade="CC"/>
      </w:rPr>
      <w:tblPr/>
      <w:tcPr>
        <w:tcBorders>
          <w:top w:val="single" w:sz="12" w:space="0" w:color="63677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EED" w:themeFill="accent3" w:themeFillTint="3F"/>
      </w:tcPr>
    </w:tblStylePr>
    <w:tblStylePr w:type="band1Horz">
      <w:tblPr/>
      <w:tcPr>
        <w:shd w:val="clear" w:color="auto" w:fill="E8F1F0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CB0664"/>
    <w:pPr>
      <w:spacing w:after="0" w:line="240" w:lineRule="auto"/>
    </w:pPr>
    <w:rPr>
      <w:color w:val="636770" w:themeColor="text1"/>
    </w:rPr>
    <w:tblPr>
      <w:tblStyleRowBandSize w:val="1"/>
      <w:tblStyleColBandSize w:val="1"/>
    </w:tblPr>
    <w:tcPr>
      <w:shd w:val="clear" w:color="auto" w:fill="EDF5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7A29B" w:themeFill="accent3" w:themeFillShade="CC"/>
      </w:tcPr>
    </w:tblStylePr>
    <w:tblStylePr w:type="lastRow">
      <w:rPr>
        <w:b/>
        <w:bCs/>
        <w:color w:val="67A29B" w:themeColor="accent3" w:themeShade="CC"/>
      </w:rPr>
      <w:tblPr/>
      <w:tcPr>
        <w:tcBorders>
          <w:top w:val="single" w:sz="12" w:space="0" w:color="63677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6E7" w:themeFill="accent4" w:themeFillTint="3F"/>
      </w:tcPr>
    </w:tblStylePr>
    <w:tblStylePr w:type="band1Horz">
      <w:tblPr/>
      <w:tcPr>
        <w:shd w:val="clear" w:color="auto" w:fill="DAEAEB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CB0664"/>
    <w:pPr>
      <w:spacing w:after="0" w:line="240" w:lineRule="auto"/>
    </w:pPr>
    <w:rPr>
      <w:color w:val="636770" w:themeColor="text1"/>
    </w:rPr>
    <w:tblPr>
      <w:tblStyleRowBandSize w:val="1"/>
      <w:tblStyleColBandSize w:val="1"/>
    </w:tblPr>
    <w:tcPr>
      <w:shd w:val="clear" w:color="auto" w:fill="E8EAEE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C29F" w:themeFill="accent6" w:themeFillShade="CC"/>
      </w:tcPr>
    </w:tblStylePr>
    <w:tblStylePr w:type="lastRow">
      <w:rPr>
        <w:b/>
        <w:bCs/>
        <w:color w:val="A6C29F" w:themeColor="accent6" w:themeShade="CC"/>
      </w:rPr>
      <w:tblPr/>
      <w:tcPr>
        <w:tcBorders>
          <w:top w:val="single" w:sz="12" w:space="0" w:color="63677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CAD4" w:themeFill="accent5" w:themeFillTint="3F"/>
      </w:tcPr>
    </w:tblStylePr>
    <w:tblStylePr w:type="band1Horz">
      <w:tblPr/>
      <w:tcPr>
        <w:shd w:val="clear" w:color="auto" w:fill="D1D4DC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CB0664"/>
    <w:pPr>
      <w:spacing w:after="0" w:line="240" w:lineRule="auto"/>
    </w:pPr>
    <w:rPr>
      <w:color w:val="636770" w:themeColor="text1"/>
    </w:rPr>
    <w:tblPr>
      <w:tblStyleRowBandSize w:val="1"/>
      <w:tblStyleColBandSize w:val="1"/>
    </w:tblPr>
    <w:tcPr>
      <w:shd w:val="clear" w:color="auto" w:fill="FBFCFA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62932" w:themeFill="accent5" w:themeFillShade="CC"/>
      </w:tcPr>
    </w:tblStylePr>
    <w:tblStylePr w:type="lastRow">
      <w:rPr>
        <w:b/>
        <w:bCs/>
        <w:color w:val="262932" w:themeColor="accent5" w:themeShade="CC"/>
      </w:rPr>
      <w:tblPr/>
      <w:tcPr>
        <w:tcBorders>
          <w:top w:val="single" w:sz="12" w:space="0" w:color="63677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F8F4" w:themeFill="accent6" w:themeFillTint="3F"/>
      </w:tcPr>
    </w:tblStylePr>
    <w:tblStylePr w:type="band1Horz">
      <w:tblPr/>
      <w:tcPr>
        <w:shd w:val="clear" w:color="auto" w:fill="F7F9F6" w:themeFill="accent6" w:themeFillTint="33"/>
      </w:tcPr>
    </w:tblStylePr>
  </w:style>
  <w:style w:type="table" w:styleId="FarbigesRaster">
    <w:name w:val="Colorful Grid"/>
    <w:basedOn w:val="NormaleTabelle"/>
    <w:uiPriority w:val="73"/>
    <w:rsid w:val="00CB0664"/>
    <w:pPr>
      <w:spacing w:after="0" w:line="240" w:lineRule="auto"/>
    </w:pPr>
    <w:rPr>
      <w:color w:val="63677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0E3" w:themeFill="text1" w:themeFillTint="33"/>
    </w:tcPr>
    <w:tblStylePr w:type="firstRow">
      <w:rPr>
        <w:b/>
        <w:bCs/>
      </w:rPr>
      <w:tblPr/>
      <w:tcPr>
        <w:shd w:val="clear" w:color="auto" w:fill="BFC1C7" w:themeFill="text1" w:themeFillTint="66"/>
      </w:tcPr>
    </w:tblStylePr>
    <w:tblStylePr w:type="lastRow">
      <w:rPr>
        <w:b/>
        <w:bCs/>
        <w:color w:val="636770" w:themeColor="text1"/>
      </w:rPr>
      <w:tblPr/>
      <w:tcPr>
        <w:shd w:val="clear" w:color="auto" w:fill="BFC1C7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4A4D53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4A4D53" w:themeFill="text1" w:themeFillShade="BF"/>
      </w:tcPr>
    </w:tblStylePr>
    <w:tblStylePr w:type="band1Vert">
      <w:tblPr/>
      <w:tcPr>
        <w:shd w:val="clear" w:color="auto" w:fill="AFB2B9" w:themeFill="text1" w:themeFillTint="7F"/>
      </w:tcPr>
    </w:tblStylePr>
    <w:tblStylePr w:type="band1Horz">
      <w:tblPr/>
      <w:tcPr>
        <w:shd w:val="clear" w:color="auto" w:fill="AFB2B9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CB0664"/>
    <w:pPr>
      <w:spacing w:after="0" w:line="240" w:lineRule="auto"/>
    </w:pPr>
    <w:rPr>
      <w:color w:val="63677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E8F7" w:themeFill="accent1" w:themeFillTint="33"/>
    </w:tcPr>
    <w:tblStylePr w:type="firstRow">
      <w:rPr>
        <w:b/>
        <w:bCs/>
      </w:rPr>
      <w:tblPr/>
      <w:tcPr>
        <w:shd w:val="clear" w:color="auto" w:fill="9ED1EF" w:themeFill="accent1" w:themeFillTint="66"/>
      </w:tcPr>
    </w:tblStylePr>
    <w:tblStylePr w:type="lastRow">
      <w:rPr>
        <w:b/>
        <w:bCs/>
        <w:color w:val="636770" w:themeColor="text1"/>
      </w:rPr>
      <w:tblPr/>
      <w:tcPr>
        <w:shd w:val="clear" w:color="auto" w:fill="9ED1E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6694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6694" w:themeFill="accent1" w:themeFillShade="BF"/>
      </w:tcPr>
    </w:tblStylePr>
    <w:tblStylePr w:type="band1Vert">
      <w:tblPr/>
      <w:tcPr>
        <w:shd w:val="clear" w:color="auto" w:fill="86C6EB" w:themeFill="accent1" w:themeFillTint="7F"/>
      </w:tcPr>
    </w:tblStylePr>
    <w:tblStylePr w:type="band1Horz">
      <w:tblPr/>
      <w:tcPr>
        <w:shd w:val="clear" w:color="auto" w:fill="86C6EB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CB0664"/>
    <w:pPr>
      <w:spacing w:after="0" w:line="240" w:lineRule="auto"/>
    </w:pPr>
    <w:rPr>
      <w:color w:val="63677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6ECE7" w:themeFill="accent2" w:themeFillTint="33"/>
    </w:tcPr>
    <w:tblStylePr w:type="firstRow">
      <w:rPr>
        <w:b/>
        <w:bCs/>
      </w:rPr>
      <w:tblPr/>
      <w:tcPr>
        <w:shd w:val="clear" w:color="auto" w:fill="AED9D0" w:themeFill="accent2" w:themeFillTint="66"/>
      </w:tcPr>
    </w:tblStylePr>
    <w:tblStylePr w:type="lastRow">
      <w:rPr>
        <w:b/>
        <w:bCs/>
        <w:color w:val="636770" w:themeColor="text1"/>
      </w:rPr>
      <w:tblPr/>
      <w:tcPr>
        <w:shd w:val="clear" w:color="auto" w:fill="AED9D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36D6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36D61" w:themeFill="accent2" w:themeFillShade="BF"/>
      </w:tcPr>
    </w:tblStylePr>
    <w:tblStylePr w:type="band1Vert">
      <w:tblPr/>
      <w:tcPr>
        <w:shd w:val="clear" w:color="auto" w:fill="9BD0C4" w:themeFill="accent2" w:themeFillTint="7F"/>
      </w:tcPr>
    </w:tblStylePr>
    <w:tblStylePr w:type="band1Horz">
      <w:tblPr/>
      <w:tcPr>
        <w:shd w:val="clear" w:color="auto" w:fill="9BD0C4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CB0664"/>
    <w:pPr>
      <w:spacing w:after="0" w:line="240" w:lineRule="auto"/>
    </w:pPr>
    <w:rPr>
      <w:color w:val="63677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F1F0" w:themeFill="accent3" w:themeFillTint="33"/>
    </w:tcPr>
    <w:tblStylePr w:type="firstRow">
      <w:rPr>
        <w:b/>
        <w:bCs/>
      </w:rPr>
      <w:tblPr/>
      <w:tcPr>
        <w:shd w:val="clear" w:color="auto" w:fill="D2E4E2" w:themeFill="accent3" w:themeFillTint="66"/>
      </w:tcPr>
    </w:tblStylePr>
    <w:tblStylePr w:type="lastRow">
      <w:rPr>
        <w:b/>
        <w:bCs/>
        <w:color w:val="636770" w:themeColor="text1"/>
      </w:rPr>
      <w:tblPr/>
      <w:tcPr>
        <w:shd w:val="clear" w:color="auto" w:fill="D2E4E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E9A93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E9A93" w:themeFill="accent3" w:themeFillShade="BF"/>
      </w:tcPr>
    </w:tblStylePr>
    <w:tblStylePr w:type="band1Vert">
      <w:tblPr/>
      <w:tcPr>
        <w:shd w:val="clear" w:color="auto" w:fill="C8DDDB" w:themeFill="accent3" w:themeFillTint="7F"/>
      </w:tcPr>
    </w:tblStylePr>
    <w:tblStylePr w:type="band1Horz">
      <w:tblPr/>
      <w:tcPr>
        <w:shd w:val="clear" w:color="auto" w:fill="C8DDDB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CB0664"/>
    <w:pPr>
      <w:spacing w:after="0" w:line="240" w:lineRule="auto"/>
    </w:pPr>
    <w:rPr>
      <w:color w:val="63677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AEB" w:themeFill="accent4" w:themeFillTint="33"/>
    </w:tcPr>
    <w:tblStylePr w:type="firstRow">
      <w:rPr>
        <w:b/>
        <w:bCs/>
      </w:rPr>
      <w:tblPr/>
      <w:tcPr>
        <w:shd w:val="clear" w:color="auto" w:fill="B6D6D8" w:themeFill="accent4" w:themeFillTint="66"/>
      </w:tcPr>
    </w:tblStylePr>
    <w:tblStylePr w:type="lastRow">
      <w:rPr>
        <w:b/>
        <w:bCs/>
        <w:color w:val="636770" w:themeColor="text1"/>
      </w:rPr>
      <w:tblPr/>
      <w:tcPr>
        <w:shd w:val="clear" w:color="auto" w:fill="B6D6D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C6F7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C6F72" w:themeFill="accent4" w:themeFillShade="BF"/>
      </w:tcPr>
    </w:tblStylePr>
    <w:tblStylePr w:type="band1Vert">
      <w:tblPr/>
      <w:tcPr>
        <w:shd w:val="clear" w:color="auto" w:fill="A5CCCF" w:themeFill="accent4" w:themeFillTint="7F"/>
      </w:tcPr>
    </w:tblStylePr>
    <w:tblStylePr w:type="band1Horz">
      <w:tblPr/>
      <w:tcPr>
        <w:shd w:val="clear" w:color="auto" w:fill="A5CCCF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CB0664"/>
    <w:pPr>
      <w:spacing w:after="0" w:line="240" w:lineRule="auto"/>
    </w:pPr>
    <w:rPr>
      <w:color w:val="63677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1D4DC" w:themeFill="accent5" w:themeFillTint="33"/>
    </w:tcPr>
    <w:tblStylePr w:type="firstRow">
      <w:rPr>
        <w:b/>
        <w:bCs/>
      </w:rPr>
      <w:tblPr/>
      <w:tcPr>
        <w:shd w:val="clear" w:color="auto" w:fill="A4AABA" w:themeFill="accent5" w:themeFillTint="66"/>
      </w:tcPr>
    </w:tblStylePr>
    <w:tblStylePr w:type="lastRow">
      <w:rPr>
        <w:b/>
        <w:bCs/>
        <w:color w:val="636770" w:themeColor="text1"/>
      </w:rPr>
      <w:tblPr/>
      <w:tcPr>
        <w:shd w:val="clear" w:color="auto" w:fill="A4AABA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4262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4262F" w:themeFill="accent5" w:themeFillShade="BF"/>
      </w:tcPr>
    </w:tblStylePr>
    <w:tblStylePr w:type="band1Vert">
      <w:tblPr/>
      <w:tcPr>
        <w:shd w:val="clear" w:color="auto" w:fill="8E95A9" w:themeFill="accent5" w:themeFillTint="7F"/>
      </w:tcPr>
    </w:tblStylePr>
    <w:tblStylePr w:type="band1Horz">
      <w:tblPr/>
      <w:tcPr>
        <w:shd w:val="clear" w:color="auto" w:fill="8E95A9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CB0664"/>
    <w:pPr>
      <w:spacing w:after="0" w:line="240" w:lineRule="auto"/>
    </w:pPr>
    <w:rPr>
      <w:color w:val="63677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F9F6" w:themeFill="accent6" w:themeFillTint="33"/>
    </w:tcPr>
    <w:tblStylePr w:type="firstRow">
      <w:rPr>
        <w:b/>
        <w:bCs/>
      </w:rPr>
      <w:tblPr/>
      <w:tcPr>
        <w:shd w:val="clear" w:color="auto" w:fill="EFF4EE" w:themeFill="accent6" w:themeFillTint="66"/>
      </w:tcPr>
    </w:tblStylePr>
    <w:tblStylePr w:type="lastRow">
      <w:rPr>
        <w:b/>
        <w:bCs/>
        <w:color w:val="636770" w:themeColor="text1"/>
      </w:rPr>
      <w:tblPr/>
      <w:tcPr>
        <w:shd w:val="clear" w:color="auto" w:fill="EFF4EE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B99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B991" w:themeFill="accent6" w:themeFillShade="BF"/>
      </w:tcPr>
    </w:tblStylePr>
    <w:tblStylePr w:type="band1Vert">
      <w:tblPr/>
      <w:tcPr>
        <w:shd w:val="clear" w:color="auto" w:fill="EBF2EA" w:themeFill="accent6" w:themeFillTint="7F"/>
      </w:tcPr>
    </w:tblStylePr>
    <w:tblStylePr w:type="band1Horz">
      <w:tblPr/>
      <w:tcPr>
        <w:shd w:val="clear" w:color="auto" w:fill="EBF2EA" w:themeFill="accent6" w:themeFillTint="7F"/>
      </w:tcPr>
    </w:tblStylePr>
  </w:style>
  <w:style w:type="paragraph" w:styleId="Verzeichnis1">
    <w:name w:val="toc 1"/>
    <w:basedOn w:val="Standard"/>
    <w:next w:val="Standard"/>
    <w:autoRedefine/>
    <w:uiPriority w:val="39"/>
    <w:unhideWhenUsed/>
    <w:rsid w:val="000B3807"/>
    <w:pPr>
      <w:spacing w:after="100"/>
    </w:pPr>
    <w:rPr>
      <w:color w:val="auto"/>
      <w:sz w:val="22"/>
      <w:szCs w:val="22"/>
    </w:rPr>
  </w:style>
  <w:style w:type="character" w:styleId="Hyperlink">
    <w:name w:val="Hyperlink"/>
    <w:basedOn w:val="Absatz-Standardschriftart"/>
    <w:uiPriority w:val="99"/>
    <w:unhideWhenUsed/>
    <w:rsid w:val="000B3807"/>
    <w:rPr>
      <w:color w:val="2089C6" w:themeColor="hyperlink"/>
      <w:u w:val="single"/>
    </w:rPr>
  </w:style>
  <w:style w:type="table" w:styleId="EinfacheTabelle3">
    <w:name w:val="Plain Table 3"/>
    <w:basedOn w:val="NormaleTabelle"/>
    <w:uiPriority w:val="99"/>
    <w:rsid w:val="008850C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AFB2B8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AFB2B8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1">
    <w:name w:val="Plain Table 1"/>
    <w:basedOn w:val="NormaleTabelle"/>
    <w:uiPriority w:val="99"/>
    <w:rsid w:val="008850C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4">
    <w:name w:val="Plain Table 4"/>
    <w:basedOn w:val="NormaleTabelle"/>
    <w:uiPriority w:val="99"/>
    <w:rsid w:val="00D9359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Verzeichnis2">
    <w:name w:val="toc 2"/>
    <w:basedOn w:val="Standard"/>
    <w:next w:val="Standard"/>
    <w:autoRedefine/>
    <w:uiPriority w:val="39"/>
    <w:unhideWhenUsed/>
    <w:rsid w:val="009816F5"/>
    <w:pPr>
      <w:spacing w:after="100"/>
      <w:ind w:left="200"/>
    </w:pPr>
  </w:style>
  <w:style w:type="table" w:styleId="Gitternetztabelle1hellAkzent1">
    <w:name w:val="Grid Table 1 Light Accent 1"/>
    <w:basedOn w:val="NormaleTabelle"/>
    <w:uiPriority w:val="46"/>
    <w:rsid w:val="00537409"/>
    <w:pPr>
      <w:spacing w:after="0" w:line="240" w:lineRule="auto"/>
    </w:pPr>
    <w:tblPr>
      <w:tblStyleRowBandSize w:val="1"/>
      <w:tblStyleColBandSize w:val="1"/>
      <w:tblBorders>
        <w:top w:val="single" w:sz="4" w:space="0" w:color="9ED1EF" w:themeColor="accent1" w:themeTint="66"/>
        <w:left w:val="single" w:sz="4" w:space="0" w:color="9ED1EF" w:themeColor="accent1" w:themeTint="66"/>
        <w:bottom w:val="single" w:sz="4" w:space="0" w:color="9ED1EF" w:themeColor="accent1" w:themeTint="66"/>
        <w:right w:val="single" w:sz="4" w:space="0" w:color="9ED1EF" w:themeColor="accent1" w:themeTint="66"/>
        <w:insideH w:val="single" w:sz="4" w:space="0" w:color="9ED1EF" w:themeColor="accent1" w:themeTint="66"/>
        <w:insideV w:val="single" w:sz="4" w:space="0" w:color="9ED1E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6EBAE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EBAE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EinfacheTabelle5">
    <w:name w:val="Plain Table 5"/>
    <w:basedOn w:val="NormaleTabelle"/>
    <w:uiPriority w:val="99"/>
    <w:rsid w:val="0053740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FB2B8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FB2B8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FB2B8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FB2B8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emithellemGitternetz">
    <w:name w:val="Grid Table Light"/>
    <w:basedOn w:val="NormaleTabelle"/>
    <w:uiPriority w:val="99"/>
    <w:rsid w:val="0053740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Platzhaltertext">
    <w:name w:val="Placeholder Text"/>
    <w:basedOn w:val="Absatz-Standardschriftart"/>
    <w:uiPriority w:val="99"/>
    <w:semiHidden/>
    <w:rsid w:val="00AB6E23"/>
    <w:rPr>
      <w:color w:val="808080"/>
    </w:rPr>
  </w:style>
  <w:style w:type="paragraph" w:customStyle="1" w:styleId="Formatvorlage1">
    <w:name w:val="Formatvorlage1"/>
    <w:basedOn w:val="KeinLeerraum"/>
    <w:link w:val="Formatvorlage1Zchn"/>
    <w:rsid w:val="00652F11"/>
    <w:pPr>
      <w:numPr>
        <w:numId w:val="27"/>
      </w:numPr>
      <w:spacing w:line="360" w:lineRule="auto"/>
    </w:pPr>
  </w:style>
  <w:style w:type="paragraph" w:customStyle="1" w:styleId="ubcliste">
    <w:name w:val="ubcliste"/>
    <w:basedOn w:val="Formatvorlage1"/>
    <w:link w:val="ubclisteZchn"/>
    <w:qFormat/>
    <w:rsid w:val="002F6C9E"/>
  </w:style>
  <w:style w:type="character" w:customStyle="1" w:styleId="KeinLeerraumZchn">
    <w:name w:val="Kein Leerraum Zchn"/>
    <w:basedOn w:val="Absatz-Standardschriftart"/>
    <w:link w:val="KeinLeerraum"/>
    <w:uiPriority w:val="1"/>
    <w:rsid w:val="00652F11"/>
    <w:rPr>
      <w:color w:val="15181A" w:themeColor="background2" w:themeShade="1A"/>
      <w:sz w:val="20"/>
      <w:szCs w:val="20"/>
    </w:rPr>
  </w:style>
  <w:style w:type="character" w:customStyle="1" w:styleId="Formatvorlage1Zchn">
    <w:name w:val="Formatvorlage1 Zchn"/>
    <w:basedOn w:val="KeinLeerraumZchn"/>
    <w:link w:val="Formatvorlage1"/>
    <w:rsid w:val="00652F11"/>
    <w:rPr>
      <w:color w:val="15181A" w:themeColor="background2" w:themeShade="1A"/>
      <w:sz w:val="20"/>
      <w:szCs w:val="20"/>
    </w:rPr>
  </w:style>
  <w:style w:type="character" w:customStyle="1" w:styleId="ubclisteZchn">
    <w:name w:val="ubcliste Zchn"/>
    <w:basedOn w:val="Formatvorlage1Zchn"/>
    <w:link w:val="ubcliste"/>
    <w:rsid w:val="002F6C9E"/>
    <w:rPr>
      <w:color w:val="15181A" w:themeColor="background2" w:themeShade="1A"/>
      <w:sz w:val="20"/>
      <w:szCs w:val="20"/>
    </w:rPr>
  </w:style>
  <w:style w:type="table" w:customStyle="1" w:styleId="honorar">
    <w:name w:val="honorar"/>
    <w:basedOn w:val="NormaleTabelle"/>
    <w:uiPriority w:val="99"/>
    <w:rsid w:val="00DC3CB6"/>
    <w:pPr>
      <w:spacing w:after="0" w:line="240" w:lineRule="auto"/>
    </w:pPr>
    <w:tblPr>
      <w:tblBorders>
        <w:left w:val="single" w:sz="36" w:space="0" w:color="30343F" w:themeColor="accent5"/>
      </w:tblBorders>
    </w:tblPr>
  </w:style>
  <w:style w:type="paragraph" w:customStyle="1" w:styleId="honorartext">
    <w:name w:val="honorartext"/>
    <w:basedOn w:val="Standard"/>
    <w:link w:val="honorartextZchn"/>
    <w:qFormat/>
    <w:rsid w:val="00624A0D"/>
    <w:pPr>
      <w:spacing w:before="240" w:line="240" w:lineRule="auto"/>
    </w:pPr>
    <w:rPr>
      <w:rFonts w:ascii="Roboto Light" w:hAnsi="Roboto Light"/>
      <w:b/>
      <w:bCs/>
      <w:smallCaps/>
      <w:color w:val="30343F" w:themeColor="accent5"/>
      <w:sz w:val="24"/>
      <w:szCs w:val="24"/>
    </w:rPr>
  </w:style>
  <w:style w:type="character" w:customStyle="1" w:styleId="honorartextZchn">
    <w:name w:val="honorartext Zchn"/>
    <w:basedOn w:val="Absatz-Standardschriftart"/>
    <w:link w:val="honorartext"/>
    <w:rsid w:val="00624A0D"/>
    <w:rPr>
      <w:rFonts w:ascii="Roboto Light" w:hAnsi="Roboto Light"/>
      <w:b/>
      <w:bCs/>
      <w:smallCaps/>
      <w:color w:val="30343F" w:themeColor="accent5"/>
      <w:sz w:val="24"/>
      <w:szCs w:val="24"/>
      <w:lang w:val="de-DE"/>
    </w:rPr>
  </w:style>
  <w:style w:type="paragraph" w:customStyle="1" w:styleId="stillschweigen">
    <w:name w:val="stillschweigen"/>
    <w:basedOn w:val="Standard"/>
    <w:link w:val="stillschweigenZchn"/>
    <w:qFormat/>
    <w:rsid w:val="007F7D95"/>
    <w:pPr>
      <w:spacing w:before="240" w:line="240" w:lineRule="auto"/>
    </w:pPr>
    <w:rPr>
      <w:i/>
      <w:iCs/>
    </w:rPr>
  </w:style>
  <w:style w:type="character" w:customStyle="1" w:styleId="stillschweigenZchn">
    <w:name w:val="stillschweigen Zchn"/>
    <w:basedOn w:val="Absatz-Standardschriftart"/>
    <w:link w:val="stillschweigen"/>
    <w:rsid w:val="007F7D95"/>
    <w:rPr>
      <w:i/>
      <w:iCs/>
      <w:color w:val="15181A" w:themeColor="background2" w:themeShade="1A"/>
      <w:sz w:val="20"/>
      <w:szCs w:val="20"/>
      <w:lang w:val="de-DE"/>
    </w:rPr>
  </w:style>
  <w:style w:type="table" w:styleId="EinfacheTabelle2">
    <w:name w:val="Plain Table 2"/>
    <w:basedOn w:val="NormaleTabelle"/>
    <w:uiPriority w:val="99"/>
    <w:rsid w:val="00586AEE"/>
    <w:pPr>
      <w:spacing w:after="0" w:line="240" w:lineRule="auto"/>
    </w:pPr>
    <w:tblPr>
      <w:tblStyleRowBandSize w:val="1"/>
      <w:tblStyleColBandSize w:val="1"/>
      <w:tblBorders>
        <w:top w:val="single" w:sz="4" w:space="0" w:color="AFB2B8" w:themeColor="text1" w:themeTint="80"/>
        <w:bottom w:val="single" w:sz="4" w:space="0" w:color="AFB2B8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AFB2B8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AFB2B8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AFB2B8" w:themeColor="text1" w:themeTint="80"/>
          <w:right w:val="single" w:sz="4" w:space="0" w:color="AFB2B8" w:themeColor="text1" w:themeTint="80"/>
        </w:tcBorders>
      </w:tcPr>
    </w:tblStylePr>
    <w:tblStylePr w:type="band2Vert">
      <w:tblPr/>
      <w:tcPr>
        <w:tcBorders>
          <w:left w:val="single" w:sz="4" w:space="0" w:color="AFB2B8" w:themeColor="text1" w:themeTint="80"/>
          <w:right w:val="single" w:sz="4" w:space="0" w:color="AFB2B8" w:themeColor="text1" w:themeTint="80"/>
        </w:tcBorders>
      </w:tcPr>
    </w:tblStylePr>
    <w:tblStylePr w:type="band1Horz">
      <w:tblPr/>
      <w:tcPr>
        <w:tcBorders>
          <w:top w:val="single" w:sz="4" w:space="0" w:color="AFB2B8" w:themeColor="text1" w:themeTint="80"/>
          <w:bottom w:val="single" w:sz="4" w:space="0" w:color="AFB2B8" w:themeColor="text1" w:themeTint="80"/>
        </w:tcBorders>
      </w:tcPr>
    </w:tblStylePr>
  </w:style>
  <w:style w:type="paragraph" w:customStyle="1" w:styleId="kopf">
    <w:name w:val="kopf"/>
    <w:basedOn w:val="Standard"/>
    <w:link w:val="kopfZchn"/>
    <w:qFormat/>
    <w:rsid w:val="00AE7646"/>
    <w:pPr>
      <w:spacing w:line="480" w:lineRule="auto"/>
    </w:pPr>
    <w:rPr>
      <w:sz w:val="16"/>
      <w:szCs w:val="16"/>
    </w:rPr>
  </w:style>
  <w:style w:type="character" w:customStyle="1" w:styleId="kopfZchn">
    <w:name w:val="kopf Zchn"/>
    <w:basedOn w:val="Absatz-Standardschriftart"/>
    <w:link w:val="kopf"/>
    <w:rsid w:val="00AE7646"/>
    <w:rPr>
      <w:color w:val="15181A" w:themeColor="background2" w:themeShade="1A"/>
      <w:sz w:val="16"/>
      <w:szCs w:val="16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01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2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66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Benutzerdefiniert 1">
      <a:dk1>
        <a:srgbClr val="636770"/>
      </a:dk1>
      <a:lt1>
        <a:sysClr val="window" lastClr="FFFFFF"/>
      </a:lt1>
      <a:dk2>
        <a:srgbClr val="44546A"/>
      </a:dk2>
      <a:lt2>
        <a:srgbClr val="E8EBEC"/>
      </a:lt2>
      <a:accent1>
        <a:srgbClr val="2089C6"/>
      </a:accent1>
      <a:accent2>
        <a:srgbClr val="459382"/>
      </a:accent2>
      <a:accent3>
        <a:srgbClr val="91BCB7"/>
      </a:accent3>
      <a:accent4>
        <a:srgbClr val="519599"/>
      </a:accent4>
      <a:accent5>
        <a:srgbClr val="30343F"/>
      </a:accent5>
      <a:accent6>
        <a:srgbClr val="D9E5D6"/>
      </a:accent6>
      <a:hlink>
        <a:srgbClr val="2089C6"/>
      </a:hlink>
      <a:folHlink>
        <a:srgbClr val="2089C6"/>
      </a:folHlink>
    </a:clrScheme>
    <a:fontScheme name="Benutzerdefiniert 1">
      <a:majorFont>
        <a:latin typeface="Roboto"/>
        <a:ea typeface=""/>
        <a:cs typeface=""/>
      </a:majorFont>
      <a:minorFont>
        <a:latin typeface="Robot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2020-04-27T00:00:00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DDABE63-D0B6-435D-BC47-69F740A05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</Words>
  <Characters>21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René Couturier</cp:lastModifiedBy>
  <cp:revision>24</cp:revision>
  <cp:lastPrinted>2020-04-29T07:37:00Z</cp:lastPrinted>
  <dcterms:created xsi:type="dcterms:W3CDTF">2021-06-10T09:24:00Z</dcterms:created>
  <dcterms:modified xsi:type="dcterms:W3CDTF">2021-06-23T13:26:00Z</dcterms:modified>
  <cp:category/>
</cp:coreProperties>
</file>