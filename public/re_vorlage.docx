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9AA7" w14:textId="77777777" w:rsidR="00451489" w:rsidRPr="00A30AA6" w:rsidRDefault="00451489" w:rsidP="00A30AA6">
      <w:pPr>
        <w:pStyle w:val="kopf"/>
      </w:pPr>
      <w:r>
        <w:t>UB</w:t>
      </w:r>
      <w:r>
        <w:rPr>
          <w:color w:val="2089C6"/>
        </w:rPr>
        <w:t>C</w:t>
      </w:r>
      <w:r>
        <w:t>outurier GmbH ǀ Amtsgerichtsstraße 25 ǀ 35423 Lich</w:t>
      </w:r>
    </w:p>
    <w:p w14:paraId="66320D5B" w14:textId="69ACFC64" w:rsidR="00835E56" w:rsidRDefault="0060648F">
      <w:r>
        <w:rPr>
          <w:b/>
          <w:color w:val="30343F"/>
        </w:rPr>
        <w:t>{logo}</w:t>
      </w:r>
      <w:r w:rsidR="006D1F2B">
        <w:rPr>
          <w:b/>
          <w:color w:val="30343F"/>
        </w:rPr>
        <w:t>{</w:t>
      </w:r>
      <w:proofErr w:type="spellStart"/>
      <w:r w:rsidR="005E4E0E" w:rsidRPr="005E4E0E">
        <w:rPr>
          <w:b/>
          <w:color w:val="30343F"/>
        </w:rPr>
        <w:t>clientname</w:t>
      </w:r>
      <w:proofErr w:type="spellEnd"/>
      <w:r w:rsidR="006D1F2B">
        <w:rPr>
          <w:b/>
          <w:color w:val="30343F"/>
        </w:rPr>
        <w:t>}</w:t>
      </w:r>
      <w:r w:rsidR="00FE6898">
        <w:t xml:space="preserve"> </w:t>
      </w:r>
      <w:r w:rsidR="004865B3">
        <w:br/>
      </w:r>
      <w:r w:rsidR="006D1F2B">
        <w:t>{</w:t>
      </w:r>
      <w:proofErr w:type="spellStart"/>
      <w:r w:rsidR="006D1F2B">
        <w:t>street</w:t>
      </w:r>
      <w:proofErr w:type="spellEnd"/>
      <w:r w:rsidR="006D1F2B">
        <w:t>}</w:t>
      </w:r>
      <w:r w:rsidR="004865B3">
        <w:br/>
      </w:r>
      <w:r w:rsidR="006D1F2B">
        <w:t>{</w:t>
      </w:r>
      <w:proofErr w:type="spellStart"/>
      <w:r w:rsidR="006D1F2B">
        <w:t>plz</w:t>
      </w:r>
      <w:proofErr w:type="spellEnd"/>
      <w:r w:rsidR="006D1F2B">
        <w:t>}</w:t>
      </w:r>
      <w:r w:rsidR="004865B3">
        <w:t xml:space="preserve"> </w:t>
      </w:r>
      <w:r w:rsidR="006D1F2B">
        <w:t>{</w:t>
      </w:r>
      <w:proofErr w:type="spellStart"/>
      <w:r w:rsidR="006D1F2B">
        <w:t>place</w:t>
      </w:r>
      <w:proofErr w:type="spellEnd"/>
      <w:r w:rsidR="006D1F2B">
        <w:t>}</w:t>
      </w:r>
      <w:r w:rsidR="004865B3">
        <w:br/>
      </w:r>
    </w:p>
    <w:p w14:paraId="29374183" w14:textId="77777777" w:rsidR="00835E56" w:rsidRDefault="00835E56"/>
    <w:p w14:paraId="47D9162E" w14:textId="77777777" w:rsidR="00835E56" w:rsidRDefault="00835E56"/>
    <w:p w14:paraId="6E34C983" w14:textId="77777777" w:rsidR="00835E56" w:rsidRDefault="00835E56"/>
    <w:tbl>
      <w:tblPr>
        <w:tblW w:w="0" w:type="auto"/>
        <w:tblLook w:val="04A0" w:firstRow="1" w:lastRow="0" w:firstColumn="1" w:lastColumn="0" w:noHBand="0" w:noVBand="1"/>
      </w:tblPr>
      <w:tblGrid>
        <w:gridCol w:w="3061"/>
        <w:gridCol w:w="3061"/>
        <w:gridCol w:w="3061"/>
      </w:tblGrid>
      <w:tr w:rsidR="00835E56" w14:paraId="4A59CD69" w14:textId="77777777">
        <w:tc>
          <w:tcPr>
            <w:tcW w:w="3061" w:type="dxa"/>
          </w:tcPr>
          <w:p w14:paraId="7A238885" w14:textId="7660BDA9" w:rsidR="00835E56" w:rsidRDefault="004865B3" w:rsidP="00805A15">
            <w:pPr>
              <w:ind w:left="-109"/>
            </w:pPr>
            <w:proofErr w:type="spellStart"/>
            <w:r>
              <w:rPr>
                <w:b/>
                <w:color w:val="30343F"/>
              </w:rPr>
              <w:t>Rechnungsnr</w:t>
            </w:r>
            <w:proofErr w:type="spellEnd"/>
            <w:r>
              <w:rPr>
                <w:b/>
                <w:color w:val="30343F"/>
              </w:rPr>
              <w:t xml:space="preserve">.: </w:t>
            </w:r>
            <w:r w:rsidR="006D1F2B">
              <w:t>{</w:t>
            </w:r>
            <w:proofErr w:type="spellStart"/>
            <w:r w:rsidR="006D1F2B" w:rsidRPr="006D1F2B">
              <w:t>invoice_number</w:t>
            </w:r>
            <w:proofErr w:type="spellEnd"/>
            <w:r w:rsidR="006D1F2B">
              <w:t>}</w:t>
            </w:r>
          </w:p>
        </w:tc>
        <w:tc>
          <w:tcPr>
            <w:tcW w:w="3061" w:type="dxa"/>
          </w:tcPr>
          <w:p w14:paraId="40393FBE" w14:textId="4D3F3366" w:rsidR="00835E56" w:rsidRDefault="004865B3">
            <w:pPr>
              <w:jc w:val="center"/>
            </w:pPr>
            <w:proofErr w:type="spellStart"/>
            <w:r>
              <w:rPr>
                <w:b/>
                <w:color w:val="30343F"/>
              </w:rPr>
              <w:t>Projektnr</w:t>
            </w:r>
            <w:proofErr w:type="spellEnd"/>
            <w:r>
              <w:rPr>
                <w:b/>
                <w:color w:val="30343F"/>
              </w:rPr>
              <w:t xml:space="preserve">.: </w:t>
            </w:r>
            <w:r w:rsidR="006D1F2B">
              <w:t>{</w:t>
            </w:r>
            <w:proofErr w:type="spellStart"/>
            <w:r w:rsidR="004925EB">
              <w:t>project</w:t>
            </w:r>
            <w:r w:rsidR="006D1F2B" w:rsidRPr="006D1F2B">
              <w:t>_number</w:t>
            </w:r>
            <w:proofErr w:type="spellEnd"/>
            <w:r w:rsidR="006D1F2B">
              <w:t>}</w:t>
            </w:r>
          </w:p>
        </w:tc>
        <w:tc>
          <w:tcPr>
            <w:tcW w:w="3061" w:type="dxa"/>
          </w:tcPr>
          <w:p w14:paraId="6F4F2560" w14:textId="41551B4A" w:rsidR="00835E56" w:rsidRDefault="004865B3">
            <w:pPr>
              <w:jc w:val="right"/>
            </w:pPr>
            <w:r>
              <w:rPr>
                <w:b/>
                <w:color w:val="30343F"/>
              </w:rPr>
              <w:t xml:space="preserve">Datum: </w:t>
            </w:r>
            <w:r w:rsidR="004925EB">
              <w:t>{date}</w:t>
            </w:r>
          </w:p>
        </w:tc>
      </w:tr>
    </w:tbl>
    <w:p w14:paraId="5065C40C" w14:textId="77777777" w:rsidR="00835E56" w:rsidRDefault="00835E56"/>
    <w:p w14:paraId="6B1EF1E0" w14:textId="7034A6B6" w:rsidR="00835E56" w:rsidRDefault="004865B3">
      <w:r>
        <w:t>Sehr geehrte</w:t>
      </w:r>
      <w:r w:rsidR="00805A15">
        <w:t>/r</w:t>
      </w:r>
      <w:r w:rsidR="000879F8">
        <w:t xml:space="preserve"> {</w:t>
      </w:r>
      <w:proofErr w:type="spellStart"/>
      <w:r w:rsidR="000879F8">
        <w:t>contact</w:t>
      </w:r>
      <w:proofErr w:type="spellEnd"/>
      <w:r w:rsidR="000879F8">
        <w:t>}</w:t>
      </w:r>
      <w:r w:rsidR="00FE6898">
        <w:t>,</w:t>
      </w:r>
      <w:r>
        <w:br/>
        <w:t>gemäß Ihrem Auftrag erlauben wir uns das nachfolgende Projekt in Rechnung zu stellen</w:t>
      </w:r>
    </w:p>
    <w:p w14:paraId="1D31FF56" w14:textId="77777777" w:rsidR="00835E56" w:rsidRDefault="00835E56"/>
    <w:p w14:paraId="221D3B85" w14:textId="26E28A3E" w:rsidR="00835E56" w:rsidRDefault="004865B3">
      <w:r>
        <w:rPr>
          <w:b/>
          <w:color w:val="30343F"/>
        </w:rPr>
        <w:t xml:space="preserve">Projektbezeichnung: </w:t>
      </w:r>
      <w:r w:rsidR="004925EB">
        <w:t>{title} für {</w:t>
      </w:r>
      <w:proofErr w:type="spellStart"/>
      <w:r w:rsidR="004925EB">
        <w:t>artikel</w:t>
      </w:r>
      <w:proofErr w:type="spellEnd"/>
      <w:r w:rsidR="004925EB">
        <w:t>} {</w:t>
      </w:r>
      <w:proofErr w:type="spellStart"/>
      <w:r w:rsidR="004925EB">
        <w:t>clientname</w:t>
      </w:r>
      <w:proofErr w:type="spellEnd"/>
      <w:r w:rsidR="004925EB">
        <w:t>}</w:t>
      </w:r>
    </w:p>
    <w:p w14:paraId="56811669" w14:textId="77777777" w:rsidR="00835E56" w:rsidRDefault="00835E56"/>
    <w:p w14:paraId="3145A3B8" w14:textId="77777777" w:rsidR="00835E56" w:rsidRDefault="00835E56"/>
    <w:tbl>
      <w:tblPr>
        <w:tblW w:w="0" w:type="auto"/>
        <w:tblLook w:val="04A0" w:firstRow="1" w:lastRow="0" w:firstColumn="1" w:lastColumn="0" w:noHBand="0" w:noVBand="1"/>
      </w:tblPr>
      <w:tblGrid>
        <w:gridCol w:w="5465"/>
        <w:gridCol w:w="3719"/>
      </w:tblGrid>
      <w:tr w:rsidR="00835E56" w14:paraId="2573CA1B" w14:textId="77777777">
        <w:trPr>
          <w:trHeight w:val="397"/>
        </w:trPr>
        <w:tc>
          <w:tcPr>
            <w:tcW w:w="5669" w:type="dxa"/>
            <w:tcBorders>
              <w:top w:val="single" w:sz="12" w:space="0" w:color="30343F"/>
            </w:tcBorders>
            <w:vAlign w:val="center"/>
          </w:tcPr>
          <w:p w14:paraId="57A6A10F" w14:textId="77777777" w:rsidR="00835E56" w:rsidRDefault="004865B3">
            <w:r>
              <w:t>Vertragsanalyse</w:t>
            </w:r>
          </w:p>
        </w:tc>
        <w:tc>
          <w:tcPr>
            <w:tcW w:w="3849" w:type="dxa"/>
            <w:tcBorders>
              <w:top w:val="single" w:sz="12" w:space="0" w:color="30343F"/>
            </w:tcBorders>
            <w:vAlign w:val="center"/>
          </w:tcPr>
          <w:p w14:paraId="2E7DA6C6" w14:textId="176EF15D" w:rsidR="00835E56" w:rsidRDefault="000879F8">
            <w:pPr>
              <w:jc w:val="right"/>
            </w:pPr>
            <w:r>
              <w:t>{</w:t>
            </w:r>
            <w:r w:rsidR="00B51900">
              <w:t>netto</w:t>
            </w:r>
            <w:r>
              <w:t>}</w:t>
            </w:r>
          </w:p>
        </w:tc>
      </w:tr>
      <w:tr w:rsidR="00835E56" w14:paraId="2CCCDC4B" w14:textId="77777777">
        <w:trPr>
          <w:trHeight w:val="397"/>
        </w:trPr>
        <w:tc>
          <w:tcPr>
            <w:tcW w:w="5669" w:type="dxa"/>
            <w:vAlign w:val="center"/>
          </w:tcPr>
          <w:p w14:paraId="661D2EEB" w14:textId="77777777" w:rsidR="00835E56" w:rsidRDefault="004865B3">
            <w:r>
              <w:t>zzgl. MwSt. 19%</w:t>
            </w:r>
          </w:p>
        </w:tc>
        <w:tc>
          <w:tcPr>
            <w:tcW w:w="3849" w:type="dxa"/>
            <w:vAlign w:val="center"/>
          </w:tcPr>
          <w:p w14:paraId="089DE7A8" w14:textId="1BF27A16" w:rsidR="00835E56" w:rsidRDefault="00451646">
            <w:pPr>
              <w:jc w:val="right"/>
            </w:pPr>
            <w:r>
              <w:t>{</w:t>
            </w:r>
            <w:proofErr w:type="spellStart"/>
            <w:r>
              <w:t>tax</w:t>
            </w:r>
            <w:proofErr w:type="spellEnd"/>
            <w:r>
              <w:t>}</w:t>
            </w:r>
          </w:p>
        </w:tc>
      </w:tr>
      <w:tr w:rsidR="00835E56" w14:paraId="6C16F28E" w14:textId="77777777">
        <w:trPr>
          <w:trHeight w:val="397"/>
        </w:trPr>
        <w:tc>
          <w:tcPr>
            <w:tcW w:w="5669" w:type="dxa"/>
            <w:tcBorders>
              <w:top w:val="double" w:sz="12" w:space="0" w:color="30343F"/>
              <w:bottom w:val="single" w:sz="12" w:space="0" w:color="30343F"/>
            </w:tcBorders>
            <w:vAlign w:val="center"/>
          </w:tcPr>
          <w:p w14:paraId="4A2BEEEE" w14:textId="77777777" w:rsidR="00835E56" w:rsidRDefault="004865B3">
            <w:r>
              <w:rPr>
                <w:b/>
                <w:color w:val="30343F"/>
              </w:rPr>
              <w:t>Gesamtbetrag</w:t>
            </w:r>
          </w:p>
        </w:tc>
        <w:tc>
          <w:tcPr>
            <w:tcW w:w="3849" w:type="dxa"/>
            <w:tcBorders>
              <w:top w:val="double" w:sz="12" w:space="0" w:color="30343F"/>
              <w:bottom w:val="single" w:sz="12" w:space="0" w:color="30343F"/>
            </w:tcBorders>
            <w:vAlign w:val="center"/>
          </w:tcPr>
          <w:p w14:paraId="1279F775" w14:textId="1A7514A1" w:rsidR="00835E56" w:rsidRDefault="00451646">
            <w:pPr>
              <w:jc w:val="right"/>
            </w:pPr>
            <w:r>
              <w:rPr>
                <w:b/>
              </w:rPr>
              <w:t>{brutto}</w:t>
            </w:r>
          </w:p>
        </w:tc>
      </w:tr>
    </w:tbl>
    <w:p w14:paraId="4764347C" w14:textId="77777777" w:rsidR="00835E56" w:rsidRDefault="00835E56"/>
    <w:p w14:paraId="6A3E5F79" w14:textId="77777777" w:rsidR="00835E56" w:rsidRDefault="00835E56"/>
    <w:p w14:paraId="75E18A68" w14:textId="77777777" w:rsidR="00835E56" w:rsidRDefault="004865B3">
      <w:r>
        <w:rPr>
          <w:b/>
          <w:color w:val="30343F"/>
        </w:rPr>
        <w:t xml:space="preserve">Vereinbartes Zahlungsziel: </w:t>
      </w:r>
      <w:r>
        <w:t>sofort nach Rechnungserhalt, rein netto.</w:t>
      </w:r>
    </w:p>
    <w:sectPr w:rsidR="00835E56" w:rsidSect="00EB5265">
      <w:headerReference w:type="default" r:id="rId9"/>
      <w:footerReference w:type="default" r:id="rId10"/>
      <w:type w:val="continuous"/>
      <w:pgSz w:w="11906" w:h="16838" w:code="9"/>
      <w:pgMar w:top="2694" w:right="1418" w:bottom="1134" w:left="1304" w:header="851" w:footer="3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4CDB" w14:textId="77777777" w:rsidR="00680C94" w:rsidRDefault="00680C94" w:rsidP="00AE7646">
      <w:r>
        <w:separator/>
      </w:r>
    </w:p>
  </w:endnote>
  <w:endnote w:type="continuationSeparator" w:id="0">
    <w:p w14:paraId="3C58A46F" w14:textId="77777777" w:rsidR="00680C94" w:rsidRDefault="00680C94" w:rsidP="00AE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4111"/>
      <w:gridCol w:w="3118"/>
    </w:tblGrid>
    <w:tr w:rsidR="00586AEE" w:rsidRPr="00EB5265" w14:paraId="61922491" w14:textId="77777777" w:rsidTr="00451489">
      <w:tc>
        <w:tcPr>
          <w:tcW w:w="2802" w:type="dxa"/>
        </w:tcPr>
        <w:p w14:paraId="46137B3C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Amtsgerichtsstraße 25</w:t>
          </w:r>
        </w:p>
        <w:p w14:paraId="746B8582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35423 Lich</w:t>
          </w:r>
        </w:p>
        <w:p w14:paraId="5BEDCED3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Telefon: 06404-6689001</w:t>
          </w:r>
        </w:p>
        <w:p w14:paraId="4D246592" w14:textId="56AD72AB" w:rsidR="00586AEE" w:rsidRPr="00EB5265" w:rsidRDefault="00CB391D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E-Mail</w:t>
          </w:r>
          <w:r w:rsidR="00586AEE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: info@ubc.de</w:t>
          </w:r>
        </w:p>
        <w:p w14:paraId="395F5E5A" w14:textId="0859619E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http://www.ubc.de</w:t>
          </w:r>
        </w:p>
      </w:tc>
      <w:tc>
        <w:tcPr>
          <w:tcW w:w="4111" w:type="dxa"/>
        </w:tcPr>
        <w:p w14:paraId="6ADAEA9B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UB</w:t>
          </w:r>
          <w:r w:rsidRPr="00EB5265">
            <w:rPr>
              <w:rFonts w:asciiTheme="majorHAnsi" w:hAnsiTheme="majorHAnsi"/>
              <w:color w:val="2089C6" w:themeColor="accent1"/>
              <w:sz w:val="16"/>
              <w:szCs w:val="16"/>
            </w:rPr>
            <w:t>C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outurier GmbH</w:t>
          </w:r>
        </w:p>
        <w:p w14:paraId="6B6719D1" w14:textId="2A07CEC4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Unternehmensberatung für </w:t>
          </w:r>
          <w:r w:rsidR="007E19D9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das Gesundheitswesen</w:t>
          </w:r>
        </w:p>
        <w:p w14:paraId="6D565B23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Geschäftsführer Thomas Couturier</w:t>
          </w:r>
        </w:p>
        <w:p w14:paraId="24F3436E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Sitz Lich </w:t>
          </w:r>
          <w:r w:rsidRPr="00EB5265">
            <w:rPr>
              <w:rFonts w:ascii="Times New Roman" w:hAnsi="Times New Roman" w:cs="Times New Roman"/>
              <w:color w:val="313338" w:themeColor="text1" w:themeShade="80"/>
              <w:sz w:val="16"/>
              <w:szCs w:val="16"/>
            </w:rPr>
            <w:t>∙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 RG Gießen HRB 3361</w:t>
          </w:r>
        </w:p>
        <w:p w14:paraId="1AB365D5" w14:textId="236E943A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proofErr w:type="spellStart"/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USt-IdNr</w:t>
          </w:r>
          <w:proofErr w:type="spellEnd"/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: DE247955979</w:t>
          </w:r>
        </w:p>
      </w:tc>
      <w:tc>
        <w:tcPr>
          <w:tcW w:w="3118" w:type="dxa"/>
        </w:tcPr>
        <w:p w14:paraId="4304632A" w14:textId="2E0E94E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Bankverbindung</w:t>
          </w:r>
        </w:p>
        <w:p w14:paraId="1A5D0C24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Commerzbank Gießen</w:t>
          </w:r>
        </w:p>
        <w:p w14:paraId="7EA7784C" w14:textId="62D7422D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IBAN: DE39 5138 0040 0871 8453 </w:t>
          </w:r>
          <w:r w:rsidR="00451489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0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0</w:t>
          </w:r>
        </w:p>
        <w:p w14:paraId="6F566CA0" w14:textId="79BEF6CA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BIC: DRESDEFF513</w:t>
          </w:r>
        </w:p>
      </w:tc>
    </w:tr>
  </w:tbl>
  <w:p w14:paraId="56F1E766" w14:textId="7481374B" w:rsidR="00E414F2" w:rsidRPr="00EB5265" w:rsidRDefault="00E414F2" w:rsidP="00AE7646">
    <w:pPr>
      <w:pStyle w:val="Fuzeile"/>
      <w:rPr>
        <w:color w:val="313338" w:themeColor="text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69C5" w14:textId="77777777" w:rsidR="00680C94" w:rsidRDefault="00680C94" w:rsidP="00AE7646">
      <w:r>
        <w:separator/>
      </w:r>
    </w:p>
  </w:footnote>
  <w:footnote w:type="continuationSeparator" w:id="0">
    <w:p w14:paraId="37DF5004" w14:textId="77777777" w:rsidR="00680C94" w:rsidRDefault="00680C94" w:rsidP="00AE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1"/>
      <w:gridCol w:w="2563"/>
    </w:tblGrid>
    <w:tr w:rsidR="00577968" w14:paraId="53A425FC" w14:textId="77777777" w:rsidTr="00EB5265">
      <w:trPr>
        <w:trHeight w:val="852"/>
      </w:trPr>
      <w:tc>
        <w:tcPr>
          <w:tcW w:w="6912" w:type="dxa"/>
          <w:tcBorders>
            <w:bottom w:val="single" w:sz="4" w:space="0" w:color="313338" w:themeColor="text1" w:themeShade="80"/>
          </w:tcBorders>
          <w:vAlign w:val="bottom"/>
        </w:tcPr>
        <w:p w14:paraId="12590D0F" w14:textId="77777777" w:rsidR="00577968" w:rsidRPr="00EB5265" w:rsidRDefault="00577968" w:rsidP="00AE7646">
          <w:pPr>
            <w:pStyle w:val="Kopfzeile"/>
            <w:rPr>
              <w:color w:val="313338" w:themeColor="text1" w:themeShade="80"/>
            </w:rPr>
          </w:pPr>
          <w:r w:rsidRPr="00EB5265">
            <w:rPr>
              <w:color w:val="313338" w:themeColor="text1" w:themeShade="80"/>
            </w:rPr>
            <w:t>UB</w:t>
          </w:r>
          <w:r w:rsidRPr="00EB5265">
            <w:rPr>
              <w:color w:val="2089C6" w:themeColor="accent1"/>
            </w:rPr>
            <w:t>C</w:t>
          </w:r>
          <w:r w:rsidRPr="00EB5265">
            <w:rPr>
              <w:color w:val="313338" w:themeColor="text1" w:themeShade="80"/>
            </w:rPr>
            <w:t>outurier GmbH</w:t>
          </w:r>
        </w:p>
        <w:p w14:paraId="7D56B4EA" w14:textId="77777777" w:rsidR="00577968" w:rsidRDefault="00577968" w:rsidP="00AE7646">
          <w:pPr>
            <w:pStyle w:val="Kopfzeile"/>
            <w:spacing w:after="120"/>
            <w:rPr>
              <w:b/>
              <w:bCs/>
              <w:color w:val="313338" w:themeColor="text1" w:themeShade="80"/>
              <w:sz w:val="32"/>
              <w:szCs w:val="32"/>
            </w:rPr>
          </w:pPr>
          <w:r w:rsidRPr="00EB5265">
            <w:rPr>
              <w:color w:val="313338" w:themeColor="text1" w:themeShade="80"/>
            </w:rPr>
            <w:t>Unternehmensberatung für das Gesundheitswesen</w:t>
          </w:r>
        </w:p>
      </w:tc>
      <w:tc>
        <w:tcPr>
          <w:tcW w:w="2634" w:type="dxa"/>
          <w:vAlign w:val="bottom"/>
        </w:tcPr>
        <w:p w14:paraId="02676541" w14:textId="77777777" w:rsidR="00577968" w:rsidRPr="00AE7646" w:rsidRDefault="00577968" w:rsidP="00AE7646">
          <w:pPr>
            <w:pStyle w:val="Kopfzeile"/>
            <w:jc w:val="right"/>
            <w:rPr>
              <w:b/>
              <w:bCs/>
              <w:color w:val="313338" w:themeColor="text1" w:themeShade="80"/>
              <w:sz w:val="32"/>
              <w:szCs w:val="32"/>
            </w:rPr>
          </w:pPr>
          <w:r w:rsidRPr="007A6EDB">
            <w:rPr>
              <w:b/>
              <w:bCs/>
              <w:color w:val="30343F"/>
              <w:sz w:val="48"/>
              <w:szCs w:val="48"/>
            </w:rPr>
            <w:t>UB</w:t>
          </w:r>
          <w:r w:rsidRPr="00AE7646">
            <w:rPr>
              <w:b/>
              <w:bCs/>
              <w:color w:val="2089C6" w:themeColor="accent1"/>
              <w:sz w:val="48"/>
              <w:szCs w:val="48"/>
            </w:rPr>
            <w:t>C</w:t>
          </w:r>
        </w:p>
      </w:tc>
    </w:tr>
  </w:tbl>
  <w:p w14:paraId="7D2B3FFE" w14:textId="79B4193C" w:rsidR="00C05E37" w:rsidRPr="00577968" w:rsidRDefault="00C05E37" w:rsidP="00AE76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7.45pt;height:7.45pt" o:bullet="t">
        <v:imagedata r:id="rId1" o:title="bulletfull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253E8"/>
    <w:multiLevelType w:val="multilevel"/>
    <w:tmpl w:val="7CCE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AA6CC4"/>
    <w:multiLevelType w:val="multilevel"/>
    <w:tmpl w:val="EB9A3752"/>
    <w:lvl w:ilvl="0">
      <w:start w:val="1"/>
      <w:numFmt w:val="bullet"/>
      <w:pStyle w:val="Formatvorlage1"/>
      <w:lvlText w:val=""/>
      <w:lvlJc w:val="left"/>
      <w:pPr>
        <w:ind w:left="284" w:hanging="284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397" w:hanging="284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A49A2"/>
    <w:multiLevelType w:val="hybridMultilevel"/>
    <w:tmpl w:val="E68E742C"/>
    <w:lvl w:ilvl="0" w:tplc="DA1283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238AB"/>
    <w:multiLevelType w:val="hybridMultilevel"/>
    <w:tmpl w:val="7CCE7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71169"/>
    <w:multiLevelType w:val="hybridMultilevel"/>
    <w:tmpl w:val="2DF47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44406"/>
    <w:multiLevelType w:val="multilevel"/>
    <w:tmpl w:val="7CCE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8048C"/>
    <w:multiLevelType w:val="multilevel"/>
    <w:tmpl w:val="9BDCF3A8"/>
    <w:lvl w:ilvl="0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0FEF"/>
    <w:multiLevelType w:val="hybridMultilevel"/>
    <w:tmpl w:val="8A12794E"/>
    <w:lvl w:ilvl="0" w:tplc="CDC0E6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841B8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923EF"/>
    <w:multiLevelType w:val="hybridMultilevel"/>
    <w:tmpl w:val="691E3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A24F3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90E48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B495A"/>
    <w:multiLevelType w:val="hybridMultilevel"/>
    <w:tmpl w:val="913AF9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F7F9A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E09E2"/>
    <w:multiLevelType w:val="multilevel"/>
    <w:tmpl w:val="FDCE82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54004F7"/>
    <w:multiLevelType w:val="hybridMultilevel"/>
    <w:tmpl w:val="43A68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14436"/>
    <w:multiLevelType w:val="multilevel"/>
    <w:tmpl w:val="A56253F4"/>
    <w:lvl w:ilvl="0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964" w:hanging="737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D2ED5"/>
    <w:multiLevelType w:val="multilevel"/>
    <w:tmpl w:val="A56253F4"/>
    <w:lvl w:ilvl="0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964" w:hanging="737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80ADD"/>
    <w:multiLevelType w:val="multilevel"/>
    <w:tmpl w:val="9BDCF3A8"/>
    <w:lvl w:ilvl="0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8"/>
  </w:num>
  <w:num w:numId="12">
    <w:abstractNumId w:val="12"/>
  </w:num>
  <w:num w:numId="13">
    <w:abstractNumId w:val="14"/>
  </w:num>
  <w:num w:numId="14">
    <w:abstractNumId w:val="9"/>
  </w:num>
  <w:num w:numId="15">
    <w:abstractNumId w:val="20"/>
  </w:num>
  <w:num w:numId="16">
    <w:abstractNumId w:val="17"/>
  </w:num>
  <w:num w:numId="17">
    <w:abstractNumId w:val="19"/>
  </w:num>
  <w:num w:numId="18">
    <w:abstractNumId w:val="22"/>
  </w:num>
  <w:num w:numId="19">
    <w:abstractNumId w:val="25"/>
  </w:num>
  <w:num w:numId="20">
    <w:abstractNumId w:val="26"/>
  </w:num>
  <w:num w:numId="21">
    <w:abstractNumId w:val="13"/>
  </w:num>
  <w:num w:numId="22">
    <w:abstractNumId w:val="27"/>
  </w:num>
  <w:num w:numId="23">
    <w:abstractNumId w:val="15"/>
  </w:num>
  <w:num w:numId="24">
    <w:abstractNumId w:val="16"/>
  </w:num>
  <w:num w:numId="25">
    <w:abstractNumId w:val="21"/>
  </w:num>
  <w:num w:numId="26">
    <w:abstractNumId w:val="11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4A8"/>
    <w:rsid w:val="00034616"/>
    <w:rsid w:val="0006063C"/>
    <w:rsid w:val="00063F20"/>
    <w:rsid w:val="000742FE"/>
    <w:rsid w:val="000808AC"/>
    <w:rsid w:val="000879F8"/>
    <w:rsid w:val="00096388"/>
    <w:rsid w:val="000A2611"/>
    <w:rsid w:val="000B3807"/>
    <w:rsid w:val="000C4E08"/>
    <w:rsid w:val="000E6585"/>
    <w:rsid w:val="001020E9"/>
    <w:rsid w:val="00133937"/>
    <w:rsid w:val="00134D8F"/>
    <w:rsid w:val="00142EFB"/>
    <w:rsid w:val="0015074B"/>
    <w:rsid w:val="001619E5"/>
    <w:rsid w:val="00191414"/>
    <w:rsid w:val="001A3395"/>
    <w:rsid w:val="001B58A9"/>
    <w:rsid w:val="001C0597"/>
    <w:rsid w:val="001D20C6"/>
    <w:rsid w:val="001D43CB"/>
    <w:rsid w:val="001E29B0"/>
    <w:rsid w:val="001F68A3"/>
    <w:rsid w:val="002142EA"/>
    <w:rsid w:val="00227B8D"/>
    <w:rsid w:val="002309B8"/>
    <w:rsid w:val="00231A57"/>
    <w:rsid w:val="00243B7A"/>
    <w:rsid w:val="00270893"/>
    <w:rsid w:val="00281A8A"/>
    <w:rsid w:val="0029639D"/>
    <w:rsid w:val="00297FBE"/>
    <w:rsid w:val="002B0E8A"/>
    <w:rsid w:val="002B1978"/>
    <w:rsid w:val="002C4F18"/>
    <w:rsid w:val="002D0179"/>
    <w:rsid w:val="002D73D4"/>
    <w:rsid w:val="002E315C"/>
    <w:rsid w:val="002F6C9E"/>
    <w:rsid w:val="0032352E"/>
    <w:rsid w:val="003267DF"/>
    <w:rsid w:val="00326F90"/>
    <w:rsid w:val="003302F5"/>
    <w:rsid w:val="00334251"/>
    <w:rsid w:val="00341AA9"/>
    <w:rsid w:val="0035185D"/>
    <w:rsid w:val="00351A91"/>
    <w:rsid w:val="00357E9D"/>
    <w:rsid w:val="003617FC"/>
    <w:rsid w:val="00362E88"/>
    <w:rsid w:val="003902C9"/>
    <w:rsid w:val="0039407D"/>
    <w:rsid w:val="003A4EF6"/>
    <w:rsid w:val="003A5927"/>
    <w:rsid w:val="003C0833"/>
    <w:rsid w:val="003C4831"/>
    <w:rsid w:val="003D50F5"/>
    <w:rsid w:val="00420F9F"/>
    <w:rsid w:val="00423A70"/>
    <w:rsid w:val="004245C7"/>
    <w:rsid w:val="00433B73"/>
    <w:rsid w:val="004402C5"/>
    <w:rsid w:val="00451489"/>
    <w:rsid w:val="00451646"/>
    <w:rsid w:val="0046120C"/>
    <w:rsid w:val="004618C2"/>
    <w:rsid w:val="00472969"/>
    <w:rsid w:val="00473AD4"/>
    <w:rsid w:val="00486077"/>
    <w:rsid w:val="004865B3"/>
    <w:rsid w:val="004925EB"/>
    <w:rsid w:val="00493226"/>
    <w:rsid w:val="004A3669"/>
    <w:rsid w:val="004A5386"/>
    <w:rsid w:val="004B2B7F"/>
    <w:rsid w:val="004C07AE"/>
    <w:rsid w:val="004E390D"/>
    <w:rsid w:val="004F2DA0"/>
    <w:rsid w:val="00517032"/>
    <w:rsid w:val="0053715A"/>
    <w:rsid w:val="00537409"/>
    <w:rsid w:val="005508EF"/>
    <w:rsid w:val="00573726"/>
    <w:rsid w:val="00577968"/>
    <w:rsid w:val="00586AEE"/>
    <w:rsid w:val="005B1811"/>
    <w:rsid w:val="005C2DB9"/>
    <w:rsid w:val="005C6C21"/>
    <w:rsid w:val="005D127E"/>
    <w:rsid w:val="005D664C"/>
    <w:rsid w:val="005D674C"/>
    <w:rsid w:val="005E18A1"/>
    <w:rsid w:val="005E4E0E"/>
    <w:rsid w:val="005F091C"/>
    <w:rsid w:val="006051D5"/>
    <w:rsid w:val="0060648F"/>
    <w:rsid w:val="006079C1"/>
    <w:rsid w:val="00624A0D"/>
    <w:rsid w:val="0063103B"/>
    <w:rsid w:val="00652F11"/>
    <w:rsid w:val="00664412"/>
    <w:rsid w:val="006664C4"/>
    <w:rsid w:val="00671F3C"/>
    <w:rsid w:val="00680C94"/>
    <w:rsid w:val="00685C9F"/>
    <w:rsid w:val="006A153B"/>
    <w:rsid w:val="006B1C80"/>
    <w:rsid w:val="006C4CB7"/>
    <w:rsid w:val="006D1F2B"/>
    <w:rsid w:val="006F36EF"/>
    <w:rsid w:val="006F5199"/>
    <w:rsid w:val="0075173D"/>
    <w:rsid w:val="00765B7A"/>
    <w:rsid w:val="00771C3D"/>
    <w:rsid w:val="0077554B"/>
    <w:rsid w:val="007879E8"/>
    <w:rsid w:val="0079388F"/>
    <w:rsid w:val="00793A8D"/>
    <w:rsid w:val="007A6EDB"/>
    <w:rsid w:val="007C071A"/>
    <w:rsid w:val="007C556A"/>
    <w:rsid w:val="007D71CC"/>
    <w:rsid w:val="007E19D9"/>
    <w:rsid w:val="007E4724"/>
    <w:rsid w:val="007E5FEB"/>
    <w:rsid w:val="007F7D95"/>
    <w:rsid w:val="00803714"/>
    <w:rsid w:val="00805A15"/>
    <w:rsid w:val="00814877"/>
    <w:rsid w:val="00821B49"/>
    <w:rsid w:val="008223D5"/>
    <w:rsid w:val="00823BA6"/>
    <w:rsid w:val="00835E56"/>
    <w:rsid w:val="00873EA7"/>
    <w:rsid w:val="00884D7F"/>
    <w:rsid w:val="008850C2"/>
    <w:rsid w:val="008D4FC9"/>
    <w:rsid w:val="008D5464"/>
    <w:rsid w:val="008D661A"/>
    <w:rsid w:val="00900F8B"/>
    <w:rsid w:val="00901323"/>
    <w:rsid w:val="009055F9"/>
    <w:rsid w:val="00913F09"/>
    <w:rsid w:val="009235E3"/>
    <w:rsid w:val="00925A2D"/>
    <w:rsid w:val="009325D2"/>
    <w:rsid w:val="009339FD"/>
    <w:rsid w:val="0095341A"/>
    <w:rsid w:val="0095371D"/>
    <w:rsid w:val="00965C95"/>
    <w:rsid w:val="009816F5"/>
    <w:rsid w:val="009906D5"/>
    <w:rsid w:val="00992D8E"/>
    <w:rsid w:val="00993C97"/>
    <w:rsid w:val="009A4114"/>
    <w:rsid w:val="009C0E29"/>
    <w:rsid w:val="009C4B5E"/>
    <w:rsid w:val="009F118A"/>
    <w:rsid w:val="00A0212C"/>
    <w:rsid w:val="00A02EA3"/>
    <w:rsid w:val="00A278B5"/>
    <w:rsid w:val="00A30AA6"/>
    <w:rsid w:val="00A564EF"/>
    <w:rsid w:val="00A61D0F"/>
    <w:rsid w:val="00A80465"/>
    <w:rsid w:val="00A841C0"/>
    <w:rsid w:val="00A85CE4"/>
    <w:rsid w:val="00AA1D8D"/>
    <w:rsid w:val="00AB6E23"/>
    <w:rsid w:val="00AC24C6"/>
    <w:rsid w:val="00AC44BE"/>
    <w:rsid w:val="00AD259B"/>
    <w:rsid w:val="00AD3A35"/>
    <w:rsid w:val="00AE2135"/>
    <w:rsid w:val="00AE7646"/>
    <w:rsid w:val="00AF0EA7"/>
    <w:rsid w:val="00B17FF8"/>
    <w:rsid w:val="00B250F6"/>
    <w:rsid w:val="00B4359B"/>
    <w:rsid w:val="00B47730"/>
    <w:rsid w:val="00B51900"/>
    <w:rsid w:val="00B54E3F"/>
    <w:rsid w:val="00B640BA"/>
    <w:rsid w:val="00B71AA0"/>
    <w:rsid w:val="00B81019"/>
    <w:rsid w:val="00BA56EE"/>
    <w:rsid w:val="00BC20C9"/>
    <w:rsid w:val="00BD5D55"/>
    <w:rsid w:val="00BE1416"/>
    <w:rsid w:val="00BF4D89"/>
    <w:rsid w:val="00C05E37"/>
    <w:rsid w:val="00C0661A"/>
    <w:rsid w:val="00C3663F"/>
    <w:rsid w:val="00C40B2A"/>
    <w:rsid w:val="00C42FFC"/>
    <w:rsid w:val="00C46711"/>
    <w:rsid w:val="00C55AD5"/>
    <w:rsid w:val="00C60240"/>
    <w:rsid w:val="00C67716"/>
    <w:rsid w:val="00C70A80"/>
    <w:rsid w:val="00C7640D"/>
    <w:rsid w:val="00C80238"/>
    <w:rsid w:val="00C8408D"/>
    <w:rsid w:val="00C92B00"/>
    <w:rsid w:val="00CA6B83"/>
    <w:rsid w:val="00CB0664"/>
    <w:rsid w:val="00CB391D"/>
    <w:rsid w:val="00CB5F06"/>
    <w:rsid w:val="00D007EA"/>
    <w:rsid w:val="00D20553"/>
    <w:rsid w:val="00D55730"/>
    <w:rsid w:val="00D6375C"/>
    <w:rsid w:val="00D65719"/>
    <w:rsid w:val="00D65C76"/>
    <w:rsid w:val="00D74C16"/>
    <w:rsid w:val="00D812F4"/>
    <w:rsid w:val="00D84C10"/>
    <w:rsid w:val="00D87114"/>
    <w:rsid w:val="00D93598"/>
    <w:rsid w:val="00D978C3"/>
    <w:rsid w:val="00DC2145"/>
    <w:rsid w:val="00DC3CB6"/>
    <w:rsid w:val="00DD2F32"/>
    <w:rsid w:val="00DD3CC8"/>
    <w:rsid w:val="00DE1527"/>
    <w:rsid w:val="00E16DF3"/>
    <w:rsid w:val="00E26FE7"/>
    <w:rsid w:val="00E30E76"/>
    <w:rsid w:val="00E414F2"/>
    <w:rsid w:val="00E57E01"/>
    <w:rsid w:val="00EB1376"/>
    <w:rsid w:val="00EB496F"/>
    <w:rsid w:val="00EB5265"/>
    <w:rsid w:val="00EB61EA"/>
    <w:rsid w:val="00EC6767"/>
    <w:rsid w:val="00EC6A01"/>
    <w:rsid w:val="00EC7105"/>
    <w:rsid w:val="00EC769F"/>
    <w:rsid w:val="00ED3AB0"/>
    <w:rsid w:val="00ED554C"/>
    <w:rsid w:val="00EF2F7E"/>
    <w:rsid w:val="00EF60F4"/>
    <w:rsid w:val="00F00932"/>
    <w:rsid w:val="00F0732B"/>
    <w:rsid w:val="00F1154F"/>
    <w:rsid w:val="00F21D63"/>
    <w:rsid w:val="00F237D0"/>
    <w:rsid w:val="00F3756F"/>
    <w:rsid w:val="00F5024C"/>
    <w:rsid w:val="00F5387B"/>
    <w:rsid w:val="00F5781D"/>
    <w:rsid w:val="00F669D4"/>
    <w:rsid w:val="00F67CCB"/>
    <w:rsid w:val="00F73BDD"/>
    <w:rsid w:val="00F77187"/>
    <w:rsid w:val="00F97DCB"/>
    <w:rsid w:val="00FB6D25"/>
    <w:rsid w:val="00FC693F"/>
    <w:rsid w:val="00FD3849"/>
    <w:rsid w:val="00FD6A93"/>
    <w:rsid w:val="00FE6898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97C7F7"/>
  <w14:defaultImageDpi w14:val="300"/>
  <w15:docId w15:val="{FEF4C274-D2D7-4045-9C78-88536B9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7646"/>
    <w:pPr>
      <w:spacing w:after="0"/>
    </w:pPr>
    <w:rPr>
      <w:color w:val="15181A" w:themeColor="background2" w:themeShade="1A"/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386"/>
    <w:pPr>
      <w:keepNext/>
      <w:keepLines/>
      <w:numPr>
        <w:numId w:val="10"/>
      </w:numPr>
      <w:spacing w:before="480" w:line="480" w:lineRule="auto"/>
      <w:ind w:left="431" w:hanging="431"/>
      <w:outlineLvl w:val="0"/>
    </w:pPr>
    <w:rPr>
      <w:rFonts w:ascii="Roboto Light" w:eastAsiaTheme="majorEastAsia" w:hAnsi="Roboto Light" w:cstheme="majorBidi"/>
      <w:color w:val="30343F" w:themeColor="accent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8E"/>
    <w:pPr>
      <w:keepNext/>
      <w:keepLines/>
      <w:numPr>
        <w:ilvl w:val="1"/>
        <w:numId w:val="10"/>
      </w:numPr>
      <w:spacing w:before="200" w:line="480" w:lineRule="auto"/>
      <w:outlineLvl w:val="1"/>
    </w:pPr>
    <w:rPr>
      <w:rFonts w:ascii="Roboto Light" w:eastAsiaTheme="majorEastAsia" w:hAnsi="Roboto Light" w:cstheme="majorBidi"/>
      <w:color w:val="30343F" w:themeColor="accent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18A1"/>
    <w:pPr>
      <w:keepNext/>
      <w:keepLines/>
      <w:numPr>
        <w:ilvl w:val="2"/>
        <w:numId w:val="10"/>
      </w:numPr>
      <w:spacing w:before="200" w:line="480" w:lineRule="auto"/>
      <w:outlineLvl w:val="2"/>
    </w:pPr>
    <w:rPr>
      <w:rFonts w:ascii="Roboto Light" w:eastAsiaTheme="majorEastAsia" w:hAnsi="Roboto Light" w:cstheme="majorBidi"/>
      <w:color w:val="30343F" w:themeColor="accent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C693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30D14" w:themeColor="accent1" w:themeShade="1A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73BDD"/>
    <w:pPr>
      <w:keepNext/>
      <w:keepLines/>
      <w:numPr>
        <w:ilvl w:val="4"/>
        <w:numId w:val="10"/>
      </w:numPr>
      <w:spacing w:before="200"/>
      <w:outlineLvl w:val="4"/>
    </w:pPr>
    <w:rPr>
      <w:rFonts w:ascii="Roboto Light" w:eastAsiaTheme="majorEastAsia" w:hAnsi="Roboto Light" w:cstheme="majorBidi"/>
      <w:color w:val="30343F" w:themeColor="accent5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73BDD"/>
    <w:pPr>
      <w:keepNext/>
      <w:keepLines/>
      <w:numPr>
        <w:ilvl w:val="5"/>
        <w:numId w:val="10"/>
      </w:numPr>
      <w:spacing w:before="200"/>
      <w:outlineLvl w:val="5"/>
    </w:pPr>
    <w:rPr>
      <w:rFonts w:ascii="Roboto Light" w:eastAsiaTheme="majorEastAsia" w:hAnsi="Roboto Light" w:cstheme="majorBidi"/>
      <w:color w:val="30343F" w:themeColor="accent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FC693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36770" w:themeColor="text1"/>
      <w14:textFill>
        <w14:solidFill>
          <w14:schemeClr w14:val="tx1">
            <w14:lumMod w14:val="75000"/>
            <w14:lumOff w14:val="25000"/>
            <w14:lumMod w14:val="10000"/>
          </w14:schemeClr>
        </w14:solidFill>
      </w14:textFill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FC693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030D14" w:themeColor="accent1" w:themeShade="1A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FC693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36770" w:themeColor="text1"/>
      <w14:textFill>
        <w14:solidFill>
          <w14:schemeClr w14:val="tx1">
            <w14:lumMod w14:val="75000"/>
            <w14:lumOff w14:val="25000"/>
            <w14:lumMod w14:val="10000"/>
          </w14:schemeClr>
        </w14:solidFill>
      </w14:textFill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link w:val="KeinLeerraumZchn"/>
    <w:uiPriority w:val="1"/>
    <w:qFormat/>
    <w:rsid w:val="00992D8E"/>
    <w:pPr>
      <w:spacing w:after="0" w:line="312" w:lineRule="auto"/>
    </w:pPr>
    <w:rPr>
      <w:color w:val="15181A" w:themeColor="background2" w:themeShade="1A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5386"/>
    <w:rPr>
      <w:rFonts w:ascii="Roboto Light" w:eastAsiaTheme="majorEastAsia" w:hAnsi="Roboto Light" w:cstheme="majorBidi"/>
      <w:color w:val="30343F" w:themeColor="accent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8E"/>
    <w:rPr>
      <w:rFonts w:ascii="Roboto Light" w:eastAsiaTheme="majorEastAsia" w:hAnsi="Roboto Light" w:cstheme="majorBidi"/>
      <w:color w:val="30343F" w:themeColor="accent5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18A1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B3807"/>
    <w:pPr>
      <w:spacing w:before="360" w:after="660" w:line="360" w:lineRule="auto"/>
      <w:contextualSpacing/>
      <w:jc w:val="center"/>
    </w:pPr>
    <w:rPr>
      <w:rFonts w:ascii="Roboto Light" w:eastAsiaTheme="majorEastAsia" w:hAnsi="Roboto Light" w:cstheme="majorBidi"/>
      <w:b/>
      <w:bCs/>
      <w:smallCaps/>
      <w:color w:val="30343F" w:themeColor="accent5"/>
      <w:spacing w:val="12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0B3807"/>
    <w:rPr>
      <w:rFonts w:ascii="Roboto Light" w:eastAsiaTheme="majorEastAsia" w:hAnsi="Roboto Light" w:cstheme="majorBidi"/>
      <w:b/>
      <w:bCs/>
      <w:smallCaps/>
      <w:color w:val="30343F" w:themeColor="accent5"/>
      <w:spacing w:val="12"/>
      <w:kern w:val="28"/>
      <w:sz w:val="48"/>
      <w:szCs w:val="48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C60240"/>
    <w:pPr>
      <w:spacing w:before="1080" w:line="600" w:lineRule="auto"/>
    </w:pPr>
    <w:rPr>
      <w:b w:val="0"/>
      <w:bCs w:val="0"/>
      <w:smallCaps w:val="0"/>
      <w:color w:val="2089C6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0240"/>
    <w:rPr>
      <w:rFonts w:ascii="Roboto Light" w:eastAsiaTheme="majorEastAsia" w:hAnsi="Roboto Light" w:cstheme="majorBidi"/>
      <w:color w:val="2089C6" w:themeColor="accent1"/>
      <w:spacing w:val="12"/>
      <w:kern w:val="28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A0A0B" w:themeColor="text1" w:themeShade="1A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63677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2089C6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73BDD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73BDD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693F"/>
    <w:rPr>
      <w:rFonts w:asciiTheme="majorHAnsi" w:eastAsiaTheme="majorEastAsia" w:hAnsiTheme="majorHAnsi" w:cstheme="majorBidi"/>
      <w:i/>
      <w:iCs/>
      <w:color w:val="888C96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693F"/>
    <w:rPr>
      <w:rFonts w:asciiTheme="majorHAnsi" w:eastAsiaTheme="majorEastAsia" w:hAnsiTheme="majorHAnsi" w:cstheme="majorBidi"/>
      <w:color w:val="2089C6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888C96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rPr>
      <w:b/>
      <w:bCs/>
      <w:color w:val="030D14" w:themeColor="accent1" w:themeShade="1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2089C6" w:themeColor="accent1"/>
      </w:pBdr>
      <w:spacing w:before="200" w:after="280"/>
      <w:ind w:left="936" w:right="936"/>
    </w:pPr>
    <w:rPr>
      <w:b/>
      <w:bCs/>
      <w:i/>
      <w:iCs/>
      <w:color w:val="030D14" w:themeColor="accent1" w:themeShade="1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2089C6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AFB2B9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2089C6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459382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459382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4A4D53" w:themeColor="text1" w:themeShade="BF"/>
    </w:rPr>
    <w:tblPr>
      <w:tblStyleRowBandSize w:val="1"/>
      <w:tblStyleColBandSize w:val="1"/>
      <w:tblBorders>
        <w:top w:val="single" w:sz="8" w:space="0" w:color="636770" w:themeColor="text1"/>
        <w:bottom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770" w:themeColor="text1"/>
          <w:left w:val="nil"/>
          <w:bottom w:val="single" w:sz="8" w:space="0" w:color="63677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770" w:themeColor="text1"/>
          <w:left w:val="nil"/>
          <w:bottom w:val="single" w:sz="8" w:space="0" w:color="63677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186694" w:themeColor="accent1" w:themeShade="BF"/>
    </w:rPr>
    <w:tblPr>
      <w:tblStyleRowBandSize w:val="1"/>
      <w:tblStyleColBandSize w:val="1"/>
      <w:tblBorders>
        <w:top w:val="single" w:sz="8" w:space="0" w:color="2089C6" w:themeColor="accent1"/>
        <w:bottom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89C6" w:themeColor="accent1"/>
          <w:left w:val="nil"/>
          <w:bottom w:val="single" w:sz="8" w:space="0" w:color="2089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89C6" w:themeColor="accent1"/>
          <w:left w:val="nil"/>
          <w:bottom w:val="single" w:sz="8" w:space="0" w:color="2089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336D61" w:themeColor="accent2" w:themeShade="BF"/>
    </w:rPr>
    <w:tblPr>
      <w:tblStyleRowBandSize w:val="1"/>
      <w:tblStyleColBandSize w:val="1"/>
      <w:tblBorders>
        <w:top w:val="single" w:sz="8" w:space="0" w:color="459382" w:themeColor="accent2"/>
        <w:bottom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9382" w:themeColor="accent2"/>
          <w:left w:val="nil"/>
          <w:bottom w:val="single" w:sz="8" w:space="0" w:color="45938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9382" w:themeColor="accent2"/>
          <w:left w:val="nil"/>
          <w:bottom w:val="single" w:sz="8" w:space="0" w:color="45938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5E9A93" w:themeColor="accent3" w:themeShade="BF"/>
    </w:rPr>
    <w:tblPr>
      <w:tblStyleRowBandSize w:val="1"/>
      <w:tblStyleColBandSize w:val="1"/>
      <w:tblBorders>
        <w:top w:val="single" w:sz="8" w:space="0" w:color="91BCB7" w:themeColor="accent3"/>
        <w:bottom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BCB7" w:themeColor="accent3"/>
          <w:left w:val="nil"/>
          <w:bottom w:val="single" w:sz="8" w:space="0" w:color="91BC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BCB7" w:themeColor="accent3"/>
          <w:left w:val="nil"/>
          <w:bottom w:val="single" w:sz="8" w:space="0" w:color="91BC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3C6F72" w:themeColor="accent4" w:themeShade="BF"/>
    </w:rPr>
    <w:tblPr>
      <w:tblStyleRowBandSize w:val="1"/>
      <w:tblStyleColBandSize w:val="1"/>
      <w:tblBorders>
        <w:top w:val="single" w:sz="8" w:space="0" w:color="519599" w:themeColor="accent4"/>
        <w:bottom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9599" w:themeColor="accent4"/>
          <w:left w:val="nil"/>
          <w:bottom w:val="single" w:sz="8" w:space="0" w:color="51959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9599" w:themeColor="accent4"/>
          <w:left w:val="nil"/>
          <w:bottom w:val="single" w:sz="8" w:space="0" w:color="51959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24262F" w:themeColor="accent5" w:themeShade="BF"/>
    </w:rPr>
    <w:tblPr>
      <w:tblStyleRowBandSize w:val="1"/>
      <w:tblStyleColBandSize w:val="1"/>
      <w:tblBorders>
        <w:top w:val="single" w:sz="8" w:space="0" w:color="30343F" w:themeColor="accent5"/>
        <w:bottom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43F" w:themeColor="accent5"/>
          <w:left w:val="nil"/>
          <w:bottom w:val="single" w:sz="8" w:space="0" w:color="3034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43F" w:themeColor="accent5"/>
          <w:left w:val="nil"/>
          <w:bottom w:val="single" w:sz="8" w:space="0" w:color="3034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99B991" w:themeColor="accent6" w:themeShade="BF"/>
    </w:rPr>
    <w:tblPr>
      <w:tblStyleRowBandSize w:val="1"/>
      <w:tblStyleColBandSize w:val="1"/>
      <w:tblBorders>
        <w:top w:val="single" w:sz="8" w:space="0" w:color="D9E5D6" w:themeColor="accent6"/>
        <w:bottom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5D6" w:themeColor="accent6"/>
          <w:left w:val="nil"/>
          <w:bottom w:val="single" w:sz="8" w:space="0" w:color="D9E5D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5D6" w:themeColor="accent6"/>
          <w:left w:val="nil"/>
          <w:bottom w:val="single" w:sz="8" w:space="0" w:color="D9E5D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band1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band1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band1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band1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band1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band1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band1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  <w:insideH w:val="single" w:sz="8" w:space="0" w:color="636770" w:themeColor="text1"/>
        <w:insideV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18" w:space="0" w:color="636770" w:themeColor="text1"/>
          <w:right w:val="single" w:sz="8" w:space="0" w:color="636770" w:themeColor="text1"/>
          <w:insideH w:val="nil"/>
          <w:insideV w:val="single" w:sz="8" w:space="0" w:color="63677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H w:val="nil"/>
          <w:insideV w:val="single" w:sz="8" w:space="0" w:color="63677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band1Vert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  <w:shd w:val="clear" w:color="auto" w:fill="D7D9DC" w:themeFill="text1" w:themeFillTint="3F"/>
      </w:tcPr>
    </w:tblStylePr>
    <w:tblStylePr w:type="band1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V w:val="single" w:sz="8" w:space="0" w:color="636770" w:themeColor="text1"/>
        </w:tcBorders>
        <w:shd w:val="clear" w:color="auto" w:fill="D7D9DC" w:themeFill="text1" w:themeFillTint="3F"/>
      </w:tcPr>
    </w:tblStylePr>
    <w:tblStylePr w:type="band2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V w:val="single" w:sz="8" w:space="0" w:color="63677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  <w:insideH w:val="single" w:sz="8" w:space="0" w:color="2089C6" w:themeColor="accent1"/>
        <w:insideV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18" w:space="0" w:color="2089C6" w:themeColor="accent1"/>
          <w:right w:val="single" w:sz="8" w:space="0" w:color="2089C6" w:themeColor="accent1"/>
          <w:insideH w:val="nil"/>
          <w:insideV w:val="single" w:sz="8" w:space="0" w:color="2089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H w:val="nil"/>
          <w:insideV w:val="single" w:sz="8" w:space="0" w:color="2089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band1Vert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  <w:shd w:val="clear" w:color="auto" w:fill="C3E2F5" w:themeFill="accent1" w:themeFillTint="3F"/>
      </w:tcPr>
    </w:tblStylePr>
    <w:tblStylePr w:type="band1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V w:val="single" w:sz="8" w:space="0" w:color="2089C6" w:themeColor="accent1"/>
        </w:tcBorders>
        <w:shd w:val="clear" w:color="auto" w:fill="C3E2F5" w:themeFill="accent1" w:themeFillTint="3F"/>
      </w:tcPr>
    </w:tblStylePr>
    <w:tblStylePr w:type="band2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V w:val="single" w:sz="8" w:space="0" w:color="2089C6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  <w:insideH w:val="single" w:sz="8" w:space="0" w:color="459382" w:themeColor="accent2"/>
        <w:insideV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18" w:space="0" w:color="459382" w:themeColor="accent2"/>
          <w:right w:val="single" w:sz="8" w:space="0" w:color="459382" w:themeColor="accent2"/>
          <w:insideH w:val="nil"/>
          <w:insideV w:val="single" w:sz="8" w:space="0" w:color="4593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H w:val="nil"/>
          <w:insideV w:val="single" w:sz="8" w:space="0" w:color="4593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band1Vert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  <w:shd w:val="clear" w:color="auto" w:fill="CDE7E2" w:themeFill="accent2" w:themeFillTint="3F"/>
      </w:tcPr>
    </w:tblStylePr>
    <w:tblStylePr w:type="band1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V w:val="single" w:sz="8" w:space="0" w:color="459382" w:themeColor="accent2"/>
        </w:tcBorders>
        <w:shd w:val="clear" w:color="auto" w:fill="CDE7E2" w:themeFill="accent2" w:themeFillTint="3F"/>
      </w:tcPr>
    </w:tblStylePr>
    <w:tblStylePr w:type="band2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V w:val="single" w:sz="8" w:space="0" w:color="45938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  <w:insideH w:val="single" w:sz="8" w:space="0" w:color="91BCB7" w:themeColor="accent3"/>
        <w:insideV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18" w:space="0" w:color="91BCB7" w:themeColor="accent3"/>
          <w:right w:val="single" w:sz="8" w:space="0" w:color="91BCB7" w:themeColor="accent3"/>
          <w:insideH w:val="nil"/>
          <w:insideV w:val="single" w:sz="8" w:space="0" w:color="91BC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H w:val="nil"/>
          <w:insideV w:val="single" w:sz="8" w:space="0" w:color="91BC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band1Vert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  <w:shd w:val="clear" w:color="auto" w:fill="E3EEED" w:themeFill="accent3" w:themeFillTint="3F"/>
      </w:tcPr>
    </w:tblStylePr>
    <w:tblStylePr w:type="band1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V w:val="single" w:sz="8" w:space="0" w:color="91BCB7" w:themeColor="accent3"/>
        </w:tcBorders>
        <w:shd w:val="clear" w:color="auto" w:fill="E3EEED" w:themeFill="accent3" w:themeFillTint="3F"/>
      </w:tcPr>
    </w:tblStylePr>
    <w:tblStylePr w:type="band2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V w:val="single" w:sz="8" w:space="0" w:color="91BCB7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  <w:insideH w:val="single" w:sz="8" w:space="0" w:color="519599" w:themeColor="accent4"/>
        <w:insideV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18" w:space="0" w:color="519599" w:themeColor="accent4"/>
          <w:right w:val="single" w:sz="8" w:space="0" w:color="519599" w:themeColor="accent4"/>
          <w:insideH w:val="nil"/>
          <w:insideV w:val="single" w:sz="8" w:space="0" w:color="51959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H w:val="nil"/>
          <w:insideV w:val="single" w:sz="8" w:space="0" w:color="51959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band1Vert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  <w:shd w:val="clear" w:color="auto" w:fill="D2E6E7" w:themeFill="accent4" w:themeFillTint="3F"/>
      </w:tcPr>
    </w:tblStylePr>
    <w:tblStylePr w:type="band1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V w:val="single" w:sz="8" w:space="0" w:color="519599" w:themeColor="accent4"/>
        </w:tcBorders>
        <w:shd w:val="clear" w:color="auto" w:fill="D2E6E7" w:themeFill="accent4" w:themeFillTint="3F"/>
      </w:tcPr>
    </w:tblStylePr>
    <w:tblStylePr w:type="band2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V w:val="single" w:sz="8" w:space="0" w:color="519599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  <w:insideH w:val="single" w:sz="8" w:space="0" w:color="30343F" w:themeColor="accent5"/>
        <w:insideV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18" w:space="0" w:color="30343F" w:themeColor="accent5"/>
          <w:right w:val="single" w:sz="8" w:space="0" w:color="30343F" w:themeColor="accent5"/>
          <w:insideH w:val="nil"/>
          <w:insideV w:val="single" w:sz="8" w:space="0" w:color="3034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H w:val="nil"/>
          <w:insideV w:val="single" w:sz="8" w:space="0" w:color="3034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band1Vert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  <w:shd w:val="clear" w:color="auto" w:fill="C7CAD4" w:themeFill="accent5" w:themeFillTint="3F"/>
      </w:tcPr>
    </w:tblStylePr>
    <w:tblStylePr w:type="band1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V w:val="single" w:sz="8" w:space="0" w:color="30343F" w:themeColor="accent5"/>
        </w:tcBorders>
        <w:shd w:val="clear" w:color="auto" w:fill="C7CAD4" w:themeFill="accent5" w:themeFillTint="3F"/>
      </w:tcPr>
    </w:tblStylePr>
    <w:tblStylePr w:type="band2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V w:val="single" w:sz="8" w:space="0" w:color="30343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  <w:insideH w:val="single" w:sz="8" w:space="0" w:color="D9E5D6" w:themeColor="accent6"/>
        <w:insideV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18" w:space="0" w:color="D9E5D6" w:themeColor="accent6"/>
          <w:right w:val="single" w:sz="8" w:space="0" w:color="D9E5D6" w:themeColor="accent6"/>
          <w:insideH w:val="nil"/>
          <w:insideV w:val="single" w:sz="8" w:space="0" w:color="D9E5D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H w:val="nil"/>
          <w:insideV w:val="single" w:sz="8" w:space="0" w:color="D9E5D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band1Vert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  <w:shd w:val="clear" w:color="auto" w:fill="F5F8F4" w:themeFill="accent6" w:themeFillTint="3F"/>
      </w:tcPr>
    </w:tblStylePr>
    <w:tblStylePr w:type="band1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V w:val="single" w:sz="8" w:space="0" w:color="D9E5D6" w:themeColor="accent6"/>
        </w:tcBorders>
        <w:shd w:val="clear" w:color="auto" w:fill="F5F8F4" w:themeFill="accent6" w:themeFillTint="3F"/>
      </w:tcPr>
    </w:tblStylePr>
    <w:tblStylePr w:type="band2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V w:val="single" w:sz="8" w:space="0" w:color="D9E5D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88C96" w:themeColor="text1" w:themeTint="BF"/>
        <w:left w:val="single" w:sz="8" w:space="0" w:color="888C96" w:themeColor="text1" w:themeTint="BF"/>
        <w:bottom w:val="single" w:sz="8" w:space="0" w:color="888C96" w:themeColor="text1" w:themeTint="BF"/>
        <w:right w:val="single" w:sz="8" w:space="0" w:color="888C96" w:themeColor="text1" w:themeTint="BF"/>
        <w:insideH w:val="single" w:sz="8" w:space="0" w:color="888C9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6" w:themeColor="text1" w:themeTint="BF"/>
          <w:left w:val="single" w:sz="8" w:space="0" w:color="888C96" w:themeColor="text1" w:themeTint="BF"/>
          <w:bottom w:val="single" w:sz="8" w:space="0" w:color="888C96" w:themeColor="text1" w:themeTint="BF"/>
          <w:right w:val="single" w:sz="8" w:space="0" w:color="888C96" w:themeColor="text1" w:themeTint="BF"/>
          <w:insideH w:val="nil"/>
          <w:insideV w:val="nil"/>
        </w:tcBorders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6" w:themeColor="text1" w:themeTint="BF"/>
          <w:left w:val="single" w:sz="8" w:space="0" w:color="888C96" w:themeColor="text1" w:themeTint="BF"/>
          <w:bottom w:val="single" w:sz="8" w:space="0" w:color="888C96" w:themeColor="text1" w:themeTint="BF"/>
          <w:right w:val="single" w:sz="8" w:space="0" w:color="888C9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9D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9D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A9E1" w:themeColor="accent1" w:themeTint="BF"/>
        <w:left w:val="single" w:sz="8" w:space="0" w:color="4AA9E1" w:themeColor="accent1" w:themeTint="BF"/>
        <w:bottom w:val="single" w:sz="8" w:space="0" w:color="4AA9E1" w:themeColor="accent1" w:themeTint="BF"/>
        <w:right w:val="single" w:sz="8" w:space="0" w:color="4AA9E1" w:themeColor="accent1" w:themeTint="BF"/>
        <w:insideH w:val="single" w:sz="8" w:space="0" w:color="4AA9E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A9E1" w:themeColor="accent1" w:themeTint="BF"/>
          <w:left w:val="single" w:sz="8" w:space="0" w:color="4AA9E1" w:themeColor="accent1" w:themeTint="BF"/>
          <w:bottom w:val="single" w:sz="8" w:space="0" w:color="4AA9E1" w:themeColor="accent1" w:themeTint="BF"/>
          <w:right w:val="single" w:sz="8" w:space="0" w:color="4AA9E1" w:themeColor="accent1" w:themeTint="BF"/>
          <w:insideH w:val="nil"/>
          <w:insideV w:val="nil"/>
        </w:tcBorders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A9E1" w:themeColor="accent1" w:themeTint="BF"/>
          <w:left w:val="single" w:sz="8" w:space="0" w:color="4AA9E1" w:themeColor="accent1" w:themeTint="BF"/>
          <w:bottom w:val="single" w:sz="8" w:space="0" w:color="4AA9E1" w:themeColor="accent1" w:themeTint="BF"/>
          <w:right w:val="single" w:sz="8" w:space="0" w:color="4AA9E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2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2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B8A7" w:themeColor="accent2" w:themeTint="BF"/>
        <w:left w:val="single" w:sz="8" w:space="0" w:color="69B8A7" w:themeColor="accent2" w:themeTint="BF"/>
        <w:bottom w:val="single" w:sz="8" w:space="0" w:color="69B8A7" w:themeColor="accent2" w:themeTint="BF"/>
        <w:right w:val="single" w:sz="8" w:space="0" w:color="69B8A7" w:themeColor="accent2" w:themeTint="BF"/>
        <w:insideH w:val="single" w:sz="8" w:space="0" w:color="69B8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B8A7" w:themeColor="accent2" w:themeTint="BF"/>
          <w:left w:val="single" w:sz="8" w:space="0" w:color="69B8A7" w:themeColor="accent2" w:themeTint="BF"/>
          <w:bottom w:val="single" w:sz="8" w:space="0" w:color="69B8A7" w:themeColor="accent2" w:themeTint="BF"/>
          <w:right w:val="single" w:sz="8" w:space="0" w:color="69B8A7" w:themeColor="accent2" w:themeTint="BF"/>
          <w:insideH w:val="nil"/>
          <w:insideV w:val="nil"/>
        </w:tcBorders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B8A7" w:themeColor="accent2" w:themeTint="BF"/>
          <w:left w:val="single" w:sz="8" w:space="0" w:color="69B8A7" w:themeColor="accent2" w:themeTint="BF"/>
          <w:bottom w:val="single" w:sz="8" w:space="0" w:color="69B8A7" w:themeColor="accent2" w:themeTint="BF"/>
          <w:right w:val="single" w:sz="8" w:space="0" w:color="69B8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7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7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CCC9" w:themeColor="accent3" w:themeTint="BF"/>
        <w:left w:val="single" w:sz="8" w:space="0" w:color="ACCCC9" w:themeColor="accent3" w:themeTint="BF"/>
        <w:bottom w:val="single" w:sz="8" w:space="0" w:color="ACCCC9" w:themeColor="accent3" w:themeTint="BF"/>
        <w:right w:val="single" w:sz="8" w:space="0" w:color="ACCCC9" w:themeColor="accent3" w:themeTint="BF"/>
        <w:insideH w:val="single" w:sz="8" w:space="0" w:color="ACCC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CCC9" w:themeColor="accent3" w:themeTint="BF"/>
          <w:left w:val="single" w:sz="8" w:space="0" w:color="ACCCC9" w:themeColor="accent3" w:themeTint="BF"/>
          <w:bottom w:val="single" w:sz="8" w:space="0" w:color="ACCCC9" w:themeColor="accent3" w:themeTint="BF"/>
          <w:right w:val="single" w:sz="8" w:space="0" w:color="ACCCC9" w:themeColor="accent3" w:themeTint="BF"/>
          <w:insideH w:val="nil"/>
          <w:insideV w:val="nil"/>
        </w:tcBorders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CCC9" w:themeColor="accent3" w:themeTint="BF"/>
          <w:left w:val="single" w:sz="8" w:space="0" w:color="ACCCC9" w:themeColor="accent3" w:themeTint="BF"/>
          <w:bottom w:val="single" w:sz="8" w:space="0" w:color="ACCCC9" w:themeColor="accent3" w:themeTint="BF"/>
          <w:right w:val="single" w:sz="8" w:space="0" w:color="ACCC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B7" w:themeColor="accent4" w:themeTint="BF"/>
        <w:left w:val="single" w:sz="8" w:space="0" w:color="77B3B7" w:themeColor="accent4" w:themeTint="BF"/>
        <w:bottom w:val="single" w:sz="8" w:space="0" w:color="77B3B7" w:themeColor="accent4" w:themeTint="BF"/>
        <w:right w:val="single" w:sz="8" w:space="0" w:color="77B3B7" w:themeColor="accent4" w:themeTint="BF"/>
        <w:insideH w:val="single" w:sz="8" w:space="0" w:color="77B3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B3B7" w:themeColor="accent4" w:themeTint="BF"/>
          <w:left w:val="single" w:sz="8" w:space="0" w:color="77B3B7" w:themeColor="accent4" w:themeTint="BF"/>
          <w:bottom w:val="single" w:sz="8" w:space="0" w:color="77B3B7" w:themeColor="accent4" w:themeTint="BF"/>
          <w:right w:val="single" w:sz="8" w:space="0" w:color="77B3B7" w:themeColor="accent4" w:themeTint="BF"/>
          <w:insideH w:val="nil"/>
          <w:insideV w:val="nil"/>
        </w:tcBorders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B3B7" w:themeColor="accent4" w:themeTint="BF"/>
          <w:left w:val="single" w:sz="8" w:space="0" w:color="77B3B7" w:themeColor="accent4" w:themeTint="BF"/>
          <w:bottom w:val="single" w:sz="8" w:space="0" w:color="77B3B7" w:themeColor="accent4" w:themeTint="BF"/>
          <w:right w:val="single" w:sz="8" w:space="0" w:color="77B3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6277" w:themeColor="accent5" w:themeTint="BF"/>
        <w:left w:val="single" w:sz="8" w:space="0" w:color="5B6277" w:themeColor="accent5" w:themeTint="BF"/>
        <w:bottom w:val="single" w:sz="8" w:space="0" w:color="5B6277" w:themeColor="accent5" w:themeTint="BF"/>
        <w:right w:val="single" w:sz="8" w:space="0" w:color="5B6277" w:themeColor="accent5" w:themeTint="BF"/>
        <w:insideH w:val="single" w:sz="8" w:space="0" w:color="5B62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6277" w:themeColor="accent5" w:themeTint="BF"/>
          <w:left w:val="single" w:sz="8" w:space="0" w:color="5B6277" w:themeColor="accent5" w:themeTint="BF"/>
          <w:bottom w:val="single" w:sz="8" w:space="0" w:color="5B6277" w:themeColor="accent5" w:themeTint="BF"/>
          <w:right w:val="single" w:sz="8" w:space="0" w:color="5B6277" w:themeColor="accent5" w:themeTint="BF"/>
          <w:insideH w:val="nil"/>
          <w:insideV w:val="nil"/>
        </w:tcBorders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6277" w:themeColor="accent5" w:themeTint="BF"/>
          <w:left w:val="single" w:sz="8" w:space="0" w:color="5B6277" w:themeColor="accent5" w:themeTint="BF"/>
          <w:bottom w:val="single" w:sz="8" w:space="0" w:color="5B6277" w:themeColor="accent5" w:themeTint="BF"/>
          <w:right w:val="single" w:sz="8" w:space="0" w:color="5B62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EBE0" w:themeColor="accent6" w:themeTint="BF"/>
        <w:left w:val="single" w:sz="8" w:space="0" w:color="E2EBE0" w:themeColor="accent6" w:themeTint="BF"/>
        <w:bottom w:val="single" w:sz="8" w:space="0" w:color="E2EBE0" w:themeColor="accent6" w:themeTint="BF"/>
        <w:right w:val="single" w:sz="8" w:space="0" w:color="E2EBE0" w:themeColor="accent6" w:themeTint="BF"/>
        <w:insideH w:val="single" w:sz="8" w:space="0" w:color="E2EB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BE0" w:themeColor="accent6" w:themeTint="BF"/>
          <w:left w:val="single" w:sz="8" w:space="0" w:color="E2EBE0" w:themeColor="accent6" w:themeTint="BF"/>
          <w:bottom w:val="single" w:sz="8" w:space="0" w:color="E2EBE0" w:themeColor="accent6" w:themeTint="BF"/>
          <w:right w:val="single" w:sz="8" w:space="0" w:color="E2EBE0" w:themeColor="accent6" w:themeTint="BF"/>
          <w:insideH w:val="nil"/>
          <w:insideV w:val="nil"/>
        </w:tcBorders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BE0" w:themeColor="accent6" w:themeTint="BF"/>
          <w:left w:val="single" w:sz="8" w:space="0" w:color="E2EBE0" w:themeColor="accent6" w:themeTint="BF"/>
          <w:bottom w:val="single" w:sz="8" w:space="0" w:color="E2EBE0" w:themeColor="accent6" w:themeTint="BF"/>
          <w:right w:val="single" w:sz="8" w:space="0" w:color="E2EB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8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8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77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77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89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089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93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938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BC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BC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959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959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4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4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5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5D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bottom w:val="single" w:sz="8" w:space="0" w:color="63677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77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36770" w:themeColor="text1"/>
          <w:bottom w:val="single" w:sz="8" w:space="0" w:color="63677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770" w:themeColor="text1"/>
          <w:bottom w:val="single" w:sz="8" w:space="0" w:color="636770" w:themeColor="text1"/>
        </w:tcBorders>
      </w:tcPr>
    </w:tblStylePr>
    <w:tblStylePr w:type="band1Vert">
      <w:tblPr/>
      <w:tcPr>
        <w:shd w:val="clear" w:color="auto" w:fill="D7D9DC" w:themeFill="text1" w:themeFillTint="3F"/>
      </w:tcPr>
    </w:tblStylePr>
    <w:tblStylePr w:type="band1Horz">
      <w:tblPr/>
      <w:tcPr>
        <w:shd w:val="clear" w:color="auto" w:fill="D7D9DC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bottom w:val="single" w:sz="8" w:space="0" w:color="2089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089C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089C6" w:themeColor="accent1"/>
          <w:bottom w:val="single" w:sz="8" w:space="0" w:color="2089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089C6" w:themeColor="accent1"/>
          <w:bottom w:val="single" w:sz="8" w:space="0" w:color="2089C6" w:themeColor="accent1"/>
        </w:tcBorders>
      </w:tcPr>
    </w:tblStylePr>
    <w:tblStylePr w:type="band1Vert">
      <w:tblPr/>
      <w:tcPr>
        <w:shd w:val="clear" w:color="auto" w:fill="C3E2F5" w:themeFill="accent1" w:themeFillTint="3F"/>
      </w:tcPr>
    </w:tblStylePr>
    <w:tblStylePr w:type="band1Horz">
      <w:tblPr/>
      <w:tcPr>
        <w:shd w:val="clear" w:color="auto" w:fill="C3E2F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bottom w:val="single" w:sz="8" w:space="0" w:color="45938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9382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59382" w:themeColor="accent2"/>
          <w:bottom w:val="single" w:sz="8" w:space="0" w:color="4593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9382" w:themeColor="accent2"/>
          <w:bottom w:val="single" w:sz="8" w:space="0" w:color="459382" w:themeColor="accent2"/>
        </w:tcBorders>
      </w:tcPr>
    </w:tblStylePr>
    <w:tblStylePr w:type="band1Vert">
      <w:tblPr/>
      <w:tcPr>
        <w:shd w:val="clear" w:color="auto" w:fill="CDE7E2" w:themeFill="accent2" w:themeFillTint="3F"/>
      </w:tcPr>
    </w:tblStylePr>
    <w:tblStylePr w:type="band1Horz">
      <w:tblPr/>
      <w:tcPr>
        <w:shd w:val="clear" w:color="auto" w:fill="CDE7E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bottom w:val="single" w:sz="8" w:space="0" w:color="91BC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BCB7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1BCB7" w:themeColor="accent3"/>
          <w:bottom w:val="single" w:sz="8" w:space="0" w:color="91BC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BCB7" w:themeColor="accent3"/>
          <w:bottom w:val="single" w:sz="8" w:space="0" w:color="91BCB7" w:themeColor="accent3"/>
        </w:tcBorders>
      </w:tcPr>
    </w:tblStylePr>
    <w:tblStylePr w:type="band1Vert">
      <w:tblPr/>
      <w:tcPr>
        <w:shd w:val="clear" w:color="auto" w:fill="E3EEED" w:themeFill="accent3" w:themeFillTint="3F"/>
      </w:tcPr>
    </w:tblStylePr>
    <w:tblStylePr w:type="band1Horz">
      <w:tblPr/>
      <w:tcPr>
        <w:shd w:val="clear" w:color="auto" w:fill="E3EE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bottom w:val="single" w:sz="8" w:space="0" w:color="51959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9599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19599" w:themeColor="accent4"/>
          <w:bottom w:val="single" w:sz="8" w:space="0" w:color="5195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9599" w:themeColor="accent4"/>
          <w:bottom w:val="single" w:sz="8" w:space="0" w:color="519599" w:themeColor="accent4"/>
        </w:tcBorders>
      </w:tcPr>
    </w:tblStylePr>
    <w:tblStylePr w:type="band1Vert">
      <w:tblPr/>
      <w:tcPr>
        <w:shd w:val="clear" w:color="auto" w:fill="D2E6E7" w:themeFill="accent4" w:themeFillTint="3F"/>
      </w:tcPr>
    </w:tblStylePr>
    <w:tblStylePr w:type="band1Horz">
      <w:tblPr/>
      <w:tcPr>
        <w:shd w:val="clear" w:color="auto" w:fill="D2E6E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bottom w:val="single" w:sz="8" w:space="0" w:color="3034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43F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0343F" w:themeColor="accent5"/>
          <w:bottom w:val="single" w:sz="8" w:space="0" w:color="3034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43F" w:themeColor="accent5"/>
          <w:bottom w:val="single" w:sz="8" w:space="0" w:color="30343F" w:themeColor="accent5"/>
        </w:tcBorders>
      </w:tcPr>
    </w:tblStylePr>
    <w:tblStylePr w:type="band1Vert">
      <w:tblPr/>
      <w:tcPr>
        <w:shd w:val="clear" w:color="auto" w:fill="C7CAD4" w:themeFill="accent5" w:themeFillTint="3F"/>
      </w:tcPr>
    </w:tblStylePr>
    <w:tblStylePr w:type="band1Horz">
      <w:tblPr/>
      <w:tcPr>
        <w:shd w:val="clear" w:color="auto" w:fill="C7CAD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bottom w:val="single" w:sz="8" w:space="0" w:color="D9E5D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5D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9E5D6" w:themeColor="accent6"/>
          <w:bottom w:val="single" w:sz="8" w:space="0" w:color="D9E5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5D6" w:themeColor="accent6"/>
          <w:bottom w:val="single" w:sz="8" w:space="0" w:color="D9E5D6" w:themeColor="accent6"/>
        </w:tcBorders>
      </w:tcPr>
    </w:tblStylePr>
    <w:tblStylePr w:type="band1Vert">
      <w:tblPr/>
      <w:tcPr>
        <w:shd w:val="clear" w:color="auto" w:fill="F5F8F4" w:themeFill="accent6" w:themeFillTint="3F"/>
      </w:tcPr>
    </w:tblStylePr>
    <w:tblStylePr w:type="band1Horz">
      <w:tblPr/>
      <w:tcPr>
        <w:shd w:val="clear" w:color="auto" w:fill="F5F8F4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77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77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77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9DC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089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089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089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089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2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938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938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938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7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BC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BC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BC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BC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959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959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959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959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4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43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4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4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5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5D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5D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5D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8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88C96" w:themeColor="text1" w:themeTint="BF"/>
        <w:left w:val="single" w:sz="8" w:space="0" w:color="888C96" w:themeColor="text1" w:themeTint="BF"/>
        <w:bottom w:val="single" w:sz="8" w:space="0" w:color="888C96" w:themeColor="text1" w:themeTint="BF"/>
        <w:right w:val="single" w:sz="8" w:space="0" w:color="888C96" w:themeColor="text1" w:themeTint="BF"/>
        <w:insideH w:val="single" w:sz="8" w:space="0" w:color="888C96" w:themeColor="text1" w:themeTint="BF"/>
        <w:insideV w:val="single" w:sz="8" w:space="0" w:color="888C96" w:themeColor="text1" w:themeTint="BF"/>
      </w:tblBorders>
    </w:tblPr>
    <w:tcPr>
      <w:shd w:val="clear" w:color="auto" w:fill="D7D9D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shd w:val="clear" w:color="auto" w:fill="AFB2B9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A9E1" w:themeColor="accent1" w:themeTint="BF"/>
        <w:left w:val="single" w:sz="8" w:space="0" w:color="4AA9E1" w:themeColor="accent1" w:themeTint="BF"/>
        <w:bottom w:val="single" w:sz="8" w:space="0" w:color="4AA9E1" w:themeColor="accent1" w:themeTint="BF"/>
        <w:right w:val="single" w:sz="8" w:space="0" w:color="4AA9E1" w:themeColor="accent1" w:themeTint="BF"/>
        <w:insideH w:val="single" w:sz="8" w:space="0" w:color="4AA9E1" w:themeColor="accent1" w:themeTint="BF"/>
        <w:insideV w:val="single" w:sz="8" w:space="0" w:color="4AA9E1" w:themeColor="accent1" w:themeTint="BF"/>
      </w:tblBorders>
    </w:tblPr>
    <w:tcPr>
      <w:shd w:val="clear" w:color="auto" w:fill="C3E2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A9E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shd w:val="clear" w:color="auto" w:fill="86C6EB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B8A7" w:themeColor="accent2" w:themeTint="BF"/>
        <w:left w:val="single" w:sz="8" w:space="0" w:color="69B8A7" w:themeColor="accent2" w:themeTint="BF"/>
        <w:bottom w:val="single" w:sz="8" w:space="0" w:color="69B8A7" w:themeColor="accent2" w:themeTint="BF"/>
        <w:right w:val="single" w:sz="8" w:space="0" w:color="69B8A7" w:themeColor="accent2" w:themeTint="BF"/>
        <w:insideH w:val="single" w:sz="8" w:space="0" w:color="69B8A7" w:themeColor="accent2" w:themeTint="BF"/>
        <w:insideV w:val="single" w:sz="8" w:space="0" w:color="69B8A7" w:themeColor="accent2" w:themeTint="BF"/>
      </w:tblBorders>
    </w:tblPr>
    <w:tcPr>
      <w:shd w:val="clear" w:color="auto" w:fill="CDE7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B8A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shd w:val="clear" w:color="auto" w:fill="9BD0C4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CCC9" w:themeColor="accent3" w:themeTint="BF"/>
        <w:left w:val="single" w:sz="8" w:space="0" w:color="ACCCC9" w:themeColor="accent3" w:themeTint="BF"/>
        <w:bottom w:val="single" w:sz="8" w:space="0" w:color="ACCCC9" w:themeColor="accent3" w:themeTint="BF"/>
        <w:right w:val="single" w:sz="8" w:space="0" w:color="ACCCC9" w:themeColor="accent3" w:themeTint="BF"/>
        <w:insideH w:val="single" w:sz="8" w:space="0" w:color="ACCCC9" w:themeColor="accent3" w:themeTint="BF"/>
        <w:insideV w:val="single" w:sz="8" w:space="0" w:color="ACCCC9" w:themeColor="accent3" w:themeTint="BF"/>
      </w:tblBorders>
    </w:tblPr>
    <w:tcPr>
      <w:shd w:val="clear" w:color="auto" w:fill="E3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CC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B7" w:themeColor="accent4" w:themeTint="BF"/>
        <w:left w:val="single" w:sz="8" w:space="0" w:color="77B3B7" w:themeColor="accent4" w:themeTint="BF"/>
        <w:bottom w:val="single" w:sz="8" w:space="0" w:color="77B3B7" w:themeColor="accent4" w:themeTint="BF"/>
        <w:right w:val="single" w:sz="8" w:space="0" w:color="77B3B7" w:themeColor="accent4" w:themeTint="BF"/>
        <w:insideH w:val="single" w:sz="8" w:space="0" w:color="77B3B7" w:themeColor="accent4" w:themeTint="BF"/>
        <w:insideV w:val="single" w:sz="8" w:space="0" w:color="77B3B7" w:themeColor="accent4" w:themeTint="BF"/>
      </w:tblBorders>
    </w:tblPr>
    <w:tcPr>
      <w:shd w:val="clear" w:color="auto" w:fill="D2E6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B3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shd w:val="clear" w:color="auto" w:fill="A5CCC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6277" w:themeColor="accent5" w:themeTint="BF"/>
        <w:left w:val="single" w:sz="8" w:space="0" w:color="5B6277" w:themeColor="accent5" w:themeTint="BF"/>
        <w:bottom w:val="single" w:sz="8" w:space="0" w:color="5B6277" w:themeColor="accent5" w:themeTint="BF"/>
        <w:right w:val="single" w:sz="8" w:space="0" w:color="5B6277" w:themeColor="accent5" w:themeTint="BF"/>
        <w:insideH w:val="single" w:sz="8" w:space="0" w:color="5B6277" w:themeColor="accent5" w:themeTint="BF"/>
        <w:insideV w:val="single" w:sz="8" w:space="0" w:color="5B6277" w:themeColor="accent5" w:themeTint="BF"/>
      </w:tblBorders>
    </w:tblPr>
    <w:tcPr>
      <w:shd w:val="clear" w:color="auto" w:fill="C7C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62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shd w:val="clear" w:color="auto" w:fill="8E95A9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EBE0" w:themeColor="accent6" w:themeTint="BF"/>
        <w:left w:val="single" w:sz="8" w:space="0" w:color="E2EBE0" w:themeColor="accent6" w:themeTint="BF"/>
        <w:bottom w:val="single" w:sz="8" w:space="0" w:color="E2EBE0" w:themeColor="accent6" w:themeTint="BF"/>
        <w:right w:val="single" w:sz="8" w:space="0" w:color="E2EBE0" w:themeColor="accent6" w:themeTint="BF"/>
        <w:insideH w:val="single" w:sz="8" w:space="0" w:color="E2EBE0" w:themeColor="accent6" w:themeTint="BF"/>
        <w:insideV w:val="single" w:sz="8" w:space="0" w:color="E2EBE0" w:themeColor="accent6" w:themeTint="BF"/>
      </w:tblBorders>
    </w:tblPr>
    <w:tcPr>
      <w:shd w:val="clear" w:color="auto" w:fill="F5F8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B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shd w:val="clear" w:color="auto" w:fill="EBF2EA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  <w:insideH w:val="single" w:sz="8" w:space="0" w:color="636770" w:themeColor="text1"/>
        <w:insideV w:val="single" w:sz="8" w:space="0" w:color="636770" w:themeColor="text1"/>
      </w:tblBorders>
    </w:tblPr>
    <w:tcPr>
      <w:shd w:val="clear" w:color="auto" w:fill="D7D9DC" w:themeFill="text1" w:themeFillTint="3F"/>
    </w:tcPr>
    <w:tblStylePr w:type="firstRow">
      <w:rPr>
        <w:b/>
        <w:bCs/>
        <w:color w:val="636770" w:themeColor="text1"/>
      </w:rPr>
      <w:tblPr/>
      <w:tcPr>
        <w:shd w:val="clear" w:color="auto" w:fill="EFEFF1" w:themeFill="text1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3" w:themeFill="text1" w:themeFillTint="33"/>
      </w:tc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tcBorders>
          <w:insideH w:val="single" w:sz="6" w:space="0" w:color="636770" w:themeColor="text1"/>
          <w:insideV w:val="single" w:sz="6" w:space="0" w:color="636770" w:themeColor="text1"/>
        </w:tcBorders>
        <w:shd w:val="clear" w:color="auto" w:fill="AFB2B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  <w:insideH w:val="single" w:sz="8" w:space="0" w:color="2089C6" w:themeColor="accent1"/>
        <w:insideV w:val="single" w:sz="8" w:space="0" w:color="2089C6" w:themeColor="accent1"/>
      </w:tblBorders>
    </w:tblPr>
    <w:tcPr>
      <w:shd w:val="clear" w:color="auto" w:fill="C3E2F5" w:themeFill="accent1" w:themeFillTint="3F"/>
    </w:tcPr>
    <w:tblStylePr w:type="firstRow">
      <w:rPr>
        <w:b/>
        <w:bCs/>
        <w:color w:val="636770" w:themeColor="text1"/>
      </w:rPr>
      <w:tblPr/>
      <w:tcPr>
        <w:shd w:val="clear" w:color="auto" w:fill="E7F3FB" w:themeFill="accent1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F7" w:themeFill="accent1" w:themeFillTint="33"/>
      </w:tc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tcBorders>
          <w:insideH w:val="single" w:sz="6" w:space="0" w:color="2089C6" w:themeColor="accent1"/>
          <w:insideV w:val="single" w:sz="6" w:space="0" w:color="2089C6" w:themeColor="accent1"/>
        </w:tcBorders>
        <w:shd w:val="clear" w:color="auto" w:fill="86C6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  <w:insideH w:val="single" w:sz="8" w:space="0" w:color="459382" w:themeColor="accent2"/>
        <w:insideV w:val="single" w:sz="8" w:space="0" w:color="459382" w:themeColor="accent2"/>
      </w:tblBorders>
    </w:tblPr>
    <w:tcPr>
      <w:shd w:val="clear" w:color="auto" w:fill="CDE7E2" w:themeFill="accent2" w:themeFillTint="3F"/>
    </w:tcPr>
    <w:tblStylePr w:type="firstRow">
      <w:rPr>
        <w:b/>
        <w:bCs/>
        <w:color w:val="636770" w:themeColor="text1"/>
      </w:rPr>
      <w:tblPr/>
      <w:tcPr>
        <w:shd w:val="clear" w:color="auto" w:fill="EBF5F3" w:themeFill="accent2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CE7" w:themeFill="accent2" w:themeFillTint="33"/>
      </w:tc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tcBorders>
          <w:insideH w:val="single" w:sz="6" w:space="0" w:color="459382" w:themeColor="accent2"/>
          <w:insideV w:val="single" w:sz="6" w:space="0" w:color="459382" w:themeColor="accent2"/>
        </w:tcBorders>
        <w:shd w:val="clear" w:color="auto" w:fill="9BD0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  <w:insideH w:val="single" w:sz="8" w:space="0" w:color="91BCB7" w:themeColor="accent3"/>
        <w:insideV w:val="single" w:sz="8" w:space="0" w:color="91BCB7" w:themeColor="accent3"/>
      </w:tblBorders>
    </w:tblPr>
    <w:tcPr>
      <w:shd w:val="clear" w:color="auto" w:fill="E3EEED" w:themeFill="accent3" w:themeFillTint="3F"/>
    </w:tcPr>
    <w:tblStylePr w:type="firstRow">
      <w:rPr>
        <w:b/>
        <w:bCs/>
        <w:color w:val="636770" w:themeColor="text1"/>
      </w:rPr>
      <w:tblPr/>
      <w:tcPr>
        <w:shd w:val="clear" w:color="auto" w:fill="F4F8F7" w:themeFill="accent3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F0" w:themeFill="accent3" w:themeFillTint="33"/>
      </w:tc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tcBorders>
          <w:insideH w:val="single" w:sz="6" w:space="0" w:color="91BCB7" w:themeColor="accent3"/>
          <w:insideV w:val="single" w:sz="6" w:space="0" w:color="91BCB7" w:themeColor="accent3"/>
        </w:tcBorders>
        <w:shd w:val="clear" w:color="auto" w:fill="C8DD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  <w:insideH w:val="single" w:sz="8" w:space="0" w:color="519599" w:themeColor="accent4"/>
        <w:insideV w:val="single" w:sz="8" w:space="0" w:color="519599" w:themeColor="accent4"/>
      </w:tblBorders>
    </w:tblPr>
    <w:tcPr>
      <w:shd w:val="clear" w:color="auto" w:fill="D2E6E7" w:themeFill="accent4" w:themeFillTint="3F"/>
    </w:tcPr>
    <w:tblStylePr w:type="firstRow">
      <w:rPr>
        <w:b/>
        <w:bCs/>
        <w:color w:val="636770" w:themeColor="text1"/>
      </w:rPr>
      <w:tblPr/>
      <w:tcPr>
        <w:shd w:val="clear" w:color="auto" w:fill="EDF5F5" w:themeFill="accent4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B" w:themeFill="accent4" w:themeFillTint="33"/>
      </w:tc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tcBorders>
          <w:insideH w:val="single" w:sz="6" w:space="0" w:color="519599" w:themeColor="accent4"/>
          <w:insideV w:val="single" w:sz="6" w:space="0" w:color="519599" w:themeColor="accent4"/>
        </w:tcBorders>
        <w:shd w:val="clear" w:color="auto" w:fill="A5CC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  <w:insideH w:val="single" w:sz="8" w:space="0" w:color="30343F" w:themeColor="accent5"/>
        <w:insideV w:val="single" w:sz="8" w:space="0" w:color="30343F" w:themeColor="accent5"/>
      </w:tblBorders>
    </w:tblPr>
    <w:tcPr>
      <w:shd w:val="clear" w:color="auto" w:fill="C7CAD4" w:themeFill="accent5" w:themeFillTint="3F"/>
    </w:tcPr>
    <w:tblStylePr w:type="firstRow">
      <w:rPr>
        <w:b/>
        <w:bCs/>
        <w:color w:val="636770" w:themeColor="text1"/>
      </w:rPr>
      <w:tblPr/>
      <w:tcPr>
        <w:shd w:val="clear" w:color="auto" w:fill="E8EAEE" w:themeFill="accent5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4DC" w:themeFill="accent5" w:themeFillTint="33"/>
      </w:tc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tcBorders>
          <w:insideH w:val="single" w:sz="6" w:space="0" w:color="30343F" w:themeColor="accent5"/>
          <w:insideV w:val="single" w:sz="6" w:space="0" w:color="30343F" w:themeColor="accent5"/>
        </w:tcBorders>
        <w:shd w:val="clear" w:color="auto" w:fill="8E9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  <w:insideH w:val="single" w:sz="8" w:space="0" w:color="D9E5D6" w:themeColor="accent6"/>
        <w:insideV w:val="single" w:sz="8" w:space="0" w:color="D9E5D6" w:themeColor="accent6"/>
      </w:tblBorders>
    </w:tblPr>
    <w:tcPr>
      <w:shd w:val="clear" w:color="auto" w:fill="F5F8F4" w:themeFill="accent6" w:themeFillTint="3F"/>
    </w:tcPr>
    <w:tblStylePr w:type="firstRow">
      <w:rPr>
        <w:b/>
        <w:bCs/>
        <w:color w:val="636770" w:themeColor="text1"/>
      </w:rPr>
      <w:tblPr/>
      <w:tcPr>
        <w:shd w:val="clear" w:color="auto" w:fill="FBFCFA" w:themeFill="accent6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6" w:themeFill="accent6" w:themeFillTint="33"/>
      </w:tc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tcBorders>
          <w:insideH w:val="single" w:sz="6" w:space="0" w:color="D9E5D6" w:themeColor="accent6"/>
          <w:insideV w:val="single" w:sz="6" w:space="0" w:color="D9E5D6" w:themeColor="accent6"/>
        </w:tcBorders>
        <w:shd w:val="clear" w:color="auto" w:fill="EBF2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9DC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77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77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77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77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2B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2B9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2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89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89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089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089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6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6EB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7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938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938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938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938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D0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D0C4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BC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BC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BC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BC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DD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DDDB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959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959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959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959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CC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CCC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4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4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4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4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9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95A9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8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5D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5D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5D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5D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F2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F2EA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77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337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D53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089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43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66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938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94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6D6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BC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666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9A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959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49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F7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034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1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62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E5D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86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B99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636770" w:themeColor="text1"/>
        <w:bottom w:val="single" w:sz="4" w:space="0" w:color="636770" w:themeColor="text1"/>
        <w:right w:val="single" w:sz="4" w:space="0" w:color="63677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4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43" w:themeColor="text1" w:themeShade="99"/>
          <w:insideV w:val="nil"/>
        </w:tcBorders>
        <w:shd w:val="clear" w:color="auto" w:fill="3B3D4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Vert">
      <w:tblPr/>
      <w:tcPr>
        <w:shd w:val="clear" w:color="auto" w:fill="BFC1C7" w:themeFill="text1" w:themeFillTint="66"/>
      </w:tcPr>
    </w:tblStylePr>
    <w:tblStylePr w:type="band1Horz">
      <w:tblPr/>
      <w:tcPr>
        <w:shd w:val="clear" w:color="auto" w:fill="AFB2B9" w:themeFill="text1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2089C6" w:themeColor="accent1"/>
        <w:bottom w:val="single" w:sz="4" w:space="0" w:color="2089C6" w:themeColor="accent1"/>
        <w:right w:val="single" w:sz="4" w:space="0" w:color="2089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5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5276" w:themeColor="accent1" w:themeShade="99"/>
          <w:insideV w:val="nil"/>
        </w:tcBorders>
        <w:shd w:val="clear" w:color="auto" w:fill="135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5276" w:themeFill="accent1" w:themeFillShade="99"/>
      </w:tcPr>
    </w:tblStylePr>
    <w:tblStylePr w:type="band1Vert">
      <w:tblPr/>
      <w:tcPr>
        <w:shd w:val="clear" w:color="auto" w:fill="9ED1EF" w:themeFill="accent1" w:themeFillTint="66"/>
      </w:tcPr>
    </w:tblStylePr>
    <w:tblStylePr w:type="band1Horz">
      <w:tblPr/>
      <w:tcPr>
        <w:shd w:val="clear" w:color="auto" w:fill="86C6EB" w:themeFill="accent1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459382" w:themeColor="accent2"/>
        <w:bottom w:val="single" w:sz="4" w:space="0" w:color="459382" w:themeColor="accent2"/>
        <w:right w:val="single" w:sz="4" w:space="0" w:color="45938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74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74D" w:themeColor="accent2" w:themeShade="99"/>
          <w:insideV w:val="nil"/>
        </w:tcBorders>
        <w:shd w:val="clear" w:color="auto" w:fill="29574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4D" w:themeFill="accent2" w:themeFillShade="99"/>
      </w:tcPr>
    </w:tblStylePr>
    <w:tblStylePr w:type="band1Vert">
      <w:tblPr/>
      <w:tcPr>
        <w:shd w:val="clear" w:color="auto" w:fill="AED9D0" w:themeFill="accent2" w:themeFillTint="66"/>
      </w:tcPr>
    </w:tblStylePr>
    <w:tblStylePr w:type="band1Horz">
      <w:tblPr/>
      <w:tcPr>
        <w:shd w:val="clear" w:color="auto" w:fill="9BD0C4" w:themeFill="accent2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519599" w:themeColor="accent4"/>
        <w:left w:val="single" w:sz="4" w:space="0" w:color="91BCB7" w:themeColor="accent3"/>
        <w:bottom w:val="single" w:sz="4" w:space="0" w:color="91BCB7" w:themeColor="accent3"/>
        <w:right w:val="single" w:sz="4" w:space="0" w:color="91BC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959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7C7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7C76" w:themeColor="accent3" w:themeShade="99"/>
          <w:insideV w:val="nil"/>
        </w:tcBorders>
        <w:shd w:val="clear" w:color="auto" w:fill="4B7C7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C76" w:themeFill="accent3" w:themeFillShade="99"/>
      </w:tcPr>
    </w:tblStylePr>
    <w:tblStylePr w:type="band1Vert">
      <w:tblPr/>
      <w:tcPr>
        <w:shd w:val="clear" w:color="auto" w:fill="D2E4E2" w:themeFill="accent3" w:themeFillTint="66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91BCB7" w:themeColor="accent3"/>
        <w:left w:val="single" w:sz="4" w:space="0" w:color="519599" w:themeColor="accent4"/>
        <w:bottom w:val="single" w:sz="4" w:space="0" w:color="519599" w:themeColor="accent4"/>
        <w:right w:val="single" w:sz="4" w:space="0" w:color="51959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BC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595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595B" w:themeColor="accent4" w:themeShade="99"/>
          <w:insideV w:val="nil"/>
        </w:tcBorders>
        <w:shd w:val="clear" w:color="auto" w:fill="30595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95B" w:themeFill="accent4" w:themeFillShade="99"/>
      </w:tcPr>
    </w:tblStylePr>
    <w:tblStylePr w:type="band1Vert">
      <w:tblPr/>
      <w:tcPr>
        <w:shd w:val="clear" w:color="auto" w:fill="B6D6D8" w:themeFill="accent4" w:themeFillTint="66"/>
      </w:tcPr>
    </w:tblStylePr>
    <w:tblStylePr w:type="band1Horz">
      <w:tblPr/>
      <w:tcPr>
        <w:shd w:val="clear" w:color="auto" w:fill="A5CCCF" w:themeFill="accent4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D9E5D6" w:themeColor="accent6"/>
        <w:left w:val="single" w:sz="4" w:space="0" w:color="30343F" w:themeColor="accent5"/>
        <w:bottom w:val="single" w:sz="4" w:space="0" w:color="30343F" w:themeColor="accent5"/>
        <w:right w:val="single" w:sz="4" w:space="0" w:color="3034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5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F2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F25" w:themeColor="accent5" w:themeShade="99"/>
          <w:insideV w:val="nil"/>
        </w:tcBorders>
        <w:shd w:val="clear" w:color="auto" w:fill="1C1F2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F25" w:themeFill="accent5" w:themeFillShade="99"/>
      </w:tcPr>
    </w:tblStylePr>
    <w:tblStylePr w:type="band1Vert">
      <w:tblPr/>
      <w:tcPr>
        <w:shd w:val="clear" w:color="auto" w:fill="A4AABA" w:themeFill="accent5" w:themeFillTint="66"/>
      </w:tcPr>
    </w:tblStylePr>
    <w:tblStylePr w:type="band1Horz">
      <w:tblPr/>
      <w:tcPr>
        <w:shd w:val="clear" w:color="auto" w:fill="8E95A9" w:themeFill="accent5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30343F" w:themeColor="accent5"/>
        <w:left w:val="single" w:sz="4" w:space="0" w:color="D9E5D6" w:themeColor="accent6"/>
        <w:bottom w:val="single" w:sz="4" w:space="0" w:color="D9E5D6" w:themeColor="accent6"/>
        <w:right w:val="single" w:sz="4" w:space="0" w:color="D9E5D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034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A0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A069" w:themeColor="accent6" w:themeShade="99"/>
          <w:insideV w:val="nil"/>
        </w:tcBorders>
        <w:shd w:val="clear" w:color="auto" w:fill="74A0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A069" w:themeFill="accent6" w:themeFillShade="99"/>
      </w:tcPr>
    </w:tblStylePr>
    <w:tblStylePr w:type="band1Vert">
      <w:tblPr/>
      <w:tcPr>
        <w:shd w:val="clear" w:color="auto" w:fill="EFF4EE" w:themeFill="accent6" w:themeFillTint="66"/>
      </w:tcPr>
    </w:tblStylePr>
    <w:tblStylePr w:type="band1Horz">
      <w:tblPr/>
      <w:tcPr>
        <w:shd w:val="clear" w:color="auto" w:fill="EBF2EA" w:themeFill="accent6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FEFF1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shd w:val="clear" w:color="auto" w:fill="DFE0E3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7F3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shd w:val="clear" w:color="auto" w:fill="CEE8F7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B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shd w:val="clear" w:color="auto" w:fill="D6ECE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F4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67A" w:themeFill="accent4" w:themeFillShade="CC"/>
      </w:tcPr>
    </w:tblStylePr>
    <w:tblStylePr w:type="lastRow">
      <w:rPr>
        <w:b/>
        <w:bCs/>
        <w:color w:val="40767A" w:themeColor="accent4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shd w:val="clear" w:color="auto" w:fill="E8F1F0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DF5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A29B" w:themeFill="accent3" w:themeFillShade="CC"/>
      </w:tcPr>
    </w:tblStylePr>
    <w:tblStylePr w:type="lastRow">
      <w:rPr>
        <w:b/>
        <w:bCs/>
        <w:color w:val="67A29B" w:themeColor="accent3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shd w:val="clear" w:color="auto" w:fill="DAEAE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8EA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C29F" w:themeFill="accent6" w:themeFillShade="CC"/>
      </w:tcPr>
    </w:tblStylePr>
    <w:tblStylePr w:type="lastRow">
      <w:rPr>
        <w:b/>
        <w:bCs/>
        <w:color w:val="A6C29F" w:themeColor="accent6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shd w:val="clear" w:color="auto" w:fill="D1D4D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FBFC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62932" w:themeFill="accent5" w:themeFillShade="CC"/>
      </w:tcPr>
    </w:tblStylePr>
    <w:tblStylePr w:type="lastRow">
      <w:rPr>
        <w:b/>
        <w:bCs/>
        <w:color w:val="262932" w:themeColor="accent5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shd w:val="clear" w:color="auto" w:fill="F7F9F6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3" w:themeFill="text1" w:themeFillTint="33"/>
    </w:tcPr>
    <w:tblStylePr w:type="firstRow">
      <w:rPr>
        <w:b/>
        <w:bCs/>
      </w:rPr>
      <w:tblPr/>
      <w:tcPr>
        <w:shd w:val="clear" w:color="auto" w:fill="BFC1C7" w:themeFill="text1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BFC1C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A4D53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A4D53" w:themeFill="text1" w:themeFillShade="BF"/>
      </w:tc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shd w:val="clear" w:color="auto" w:fill="AFB2B9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8F7" w:themeFill="accent1" w:themeFillTint="33"/>
    </w:tcPr>
    <w:tblStylePr w:type="firstRow">
      <w:rPr>
        <w:b/>
        <w:bCs/>
      </w:rPr>
      <w:tblPr/>
      <w:tcPr>
        <w:shd w:val="clear" w:color="auto" w:fill="9ED1EF" w:themeFill="accent1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9ED1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66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6694" w:themeFill="accent1" w:themeFillShade="BF"/>
      </w:tc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shd w:val="clear" w:color="auto" w:fill="86C6EB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CE7" w:themeFill="accent2" w:themeFillTint="33"/>
    </w:tcPr>
    <w:tblStylePr w:type="firstRow">
      <w:rPr>
        <w:b/>
        <w:bCs/>
      </w:rPr>
      <w:tblPr/>
      <w:tcPr>
        <w:shd w:val="clear" w:color="auto" w:fill="AED9D0" w:themeFill="accent2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AED9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36D6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36D61" w:themeFill="accent2" w:themeFillShade="BF"/>
      </w:tc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shd w:val="clear" w:color="auto" w:fill="9BD0C4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F0" w:themeFill="accent3" w:themeFillTint="33"/>
    </w:tcPr>
    <w:tblStylePr w:type="firstRow">
      <w:rPr>
        <w:b/>
        <w:bCs/>
      </w:rPr>
      <w:tblPr/>
      <w:tcPr>
        <w:shd w:val="clear" w:color="auto" w:fill="D2E4E2" w:themeFill="accent3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D2E4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E9A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E9A93" w:themeFill="accent3" w:themeFillShade="BF"/>
      </w:tc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AEB" w:themeFill="accent4" w:themeFillTint="33"/>
    </w:tcPr>
    <w:tblStylePr w:type="firstRow">
      <w:rPr>
        <w:b/>
        <w:bCs/>
      </w:rPr>
      <w:tblPr/>
      <w:tcPr>
        <w:shd w:val="clear" w:color="auto" w:fill="B6D6D8" w:themeFill="accent4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B6D6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C6F7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C6F72" w:themeFill="accent4" w:themeFillShade="BF"/>
      </w:tc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shd w:val="clear" w:color="auto" w:fill="A5CCC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4DC" w:themeFill="accent5" w:themeFillTint="33"/>
    </w:tcPr>
    <w:tblStylePr w:type="firstRow">
      <w:rPr>
        <w:b/>
        <w:bCs/>
      </w:rPr>
      <w:tblPr/>
      <w:tcPr>
        <w:shd w:val="clear" w:color="auto" w:fill="A4AABA" w:themeFill="accent5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A4AA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4262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4262F" w:themeFill="accent5" w:themeFillShade="BF"/>
      </w:tc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shd w:val="clear" w:color="auto" w:fill="8E95A9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6" w:themeFill="accent6" w:themeFillTint="33"/>
    </w:tcPr>
    <w:tblStylePr w:type="firstRow">
      <w:rPr>
        <w:b/>
        <w:bCs/>
      </w:rPr>
      <w:tblPr/>
      <w:tcPr>
        <w:shd w:val="clear" w:color="auto" w:fill="EFF4EE" w:themeFill="accent6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EFF4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B99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B991" w:themeFill="accent6" w:themeFillShade="BF"/>
      </w:tc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shd w:val="clear" w:color="auto" w:fill="EBF2EA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0B3807"/>
    <w:pPr>
      <w:spacing w:after="100"/>
    </w:pPr>
    <w:rPr>
      <w:color w:val="auto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0B3807"/>
    <w:rPr>
      <w:color w:val="2089C6" w:themeColor="hyperlink"/>
      <w:u w:val="single"/>
    </w:rPr>
  </w:style>
  <w:style w:type="table" w:styleId="EinfacheTabelle3">
    <w:name w:val="Plain Table 3"/>
    <w:basedOn w:val="NormaleTabelle"/>
    <w:uiPriority w:val="99"/>
    <w:rsid w:val="008850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FB2B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FB2B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99"/>
    <w:rsid w:val="008850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99"/>
    <w:rsid w:val="00D935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9816F5"/>
    <w:pPr>
      <w:spacing w:after="100"/>
      <w:ind w:left="200"/>
    </w:pPr>
  </w:style>
  <w:style w:type="table" w:styleId="Gitternetztabelle1hellAkzent1">
    <w:name w:val="Grid Table 1 Light Accent 1"/>
    <w:basedOn w:val="NormaleTabelle"/>
    <w:uiPriority w:val="46"/>
    <w:rsid w:val="00537409"/>
    <w:pPr>
      <w:spacing w:after="0" w:line="240" w:lineRule="auto"/>
    </w:pPr>
    <w:tblPr>
      <w:tblStyleRowBandSize w:val="1"/>
      <w:tblStyleColBandSize w:val="1"/>
      <w:tblBorders>
        <w:top w:val="single" w:sz="4" w:space="0" w:color="9ED1EF" w:themeColor="accent1" w:themeTint="66"/>
        <w:left w:val="single" w:sz="4" w:space="0" w:color="9ED1EF" w:themeColor="accent1" w:themeTint="66"/>
        <w:bottom w:val="single" w:sz="4" w:space="0" w:color="9ED1EF" w:themeColor="accent1" w:themeTint="66"/>
        <w:right w:val="single" w:sz="4" w:space="0" w:color="9ED1EF" w:themeColor="accent1" w:themeTint="66"/>
        <w:insideH w:val="single" w:sz="4" w:space="0" w:color="9ED1EF" w:themeColor="accent1" w:themeTint="66"/>
        <w:insideV w:val="single" w:sz="4" w:space="0" w:color="9ED1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BAE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BAE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99"/>
    <w:rsid w:val="005374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B2B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B2B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B2B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B2B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99"/>
    <w:rsid w:val="005374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AB6E23"/>
    <w:rPr>
      <w:color w:val="808080"/>
    </w:rPr>
  </w:style>
  <w:style w:type="paragraph" w:customStyle="1" w:styleId="Formatvorlage1">
    <w:name w:val="Formatvorlage1"/>
    <w:basedOn w:val="KeinLeerraum"/>
    <w:link w:val="Formatvorlage1Zchn"/>
    <w:rsid w:val="00652F11"/>
    <w:pPr>
      <w:numPr>
        <w:numId w:val="27"/>
      </w:numPr>
      <w:spacing w:line="360" w:lineRule="auto"/>
    </w:pPr>
  </w:style>
  <w:style w:type="paragraph" w:customStyle="1" w:styleId="ubcliste">
    <w:name w:val="ubcliste"/>
    <w:basedOn w:val="Formatvorlage1"/>
    <w:link w:val="ubclisteZchn"/>
    <w:qFormat/>
    <w:rsid w:val="002F6C9E"/>
  </w:style>
  <w:style w:type="character" w:customStyle="1" w:styleId="KeinLeerraumZchn">
    <w:name w:val="Kein Leerraum Zchn"/>
    <w:basedOn w:val="Absatz-Standardschriftart"/>
    <w:link w:val="KeinLeerraum"/>
    <w:uiPriority w:val="1"/>
    <w:rsid w:val="00652F11"/>
    <w:rPr>
      <w:color w:val="15181A" w:themeColor="background2" w:themeShade="1A"/>
      <w:sz w:val="20"/>
      <w:szCs w:val="20"/>
    </w:rPr>
  </w:style>
  <w:style w:type="character" w:customStyle="1" w:styleId="Formatvorlage1Zchn">
    <w:name w:val="Formatvorlage1 Zchn"/>
    <w:basedOn w:val="KeinLeerraumZchn"/>
    <w:link w:val="Formatvorlage1"/>
    <w:rsid w:val="00652F11"/>
    <w:rPr>
      <w:color w:val="15181A" w:themeColor="background2" w:themeShade="1A"/>
      <w:sz w:val="20"/>
      <w:szCs w:val="20"/>
    </w:rPr>
  </w:style>
  <w:style w:type="character" w:customStyle="1" w:styleId="ubclisteZchn">
    <w:name w:val="ubcliste Zchn"/>
    <w:basedOn w:val="Formatvorlage1Zchn"/>
    <w:link w:val="ubcliste"/>
    <w:rsid w:val="002F6C9E"/>
    <w:rPr>
      <w:color w:val="15181A" w:themeColor="background2" w:themeShade="1A"/>
      <w:sz w:val="20"/>
      <w:szCs w:val="20"/>
    </w:rPr>
  </w:style>
  <w:style w:type="table" w:customStyle="1" w:styleId="honorar">
    <w:name w:val="honorar"/>
    <w:basedOn w:val="NormaleTabelle"/>
    <w:uiPriority w:val="99"/>
    <w:rsid w:val="00DC3CB6"/>
    <w:pPr>
      <w:spacing w:after="0" w:line="240" w:lineRule="auto"/>
    </w:pPr>
    <w:tblPr>
      <w:tblBorders>
        <w:left w:val="single" w:sz="36" w:space="0" w:color="30343F" w:themeColor="accent5"/>
      </w:tblBorders>
    </w:tblPr>
  </w:style>
  <w:style w:type="paragraph" w:customStyle="1" w:styleId="honorartext">
    <w:name w:val="honorartext"/>
    <w:basedOn w:val="Standard"/>
    <w:link w:val="honorartextZchn"/>
    <w:qFormat/>
    <w:rsid w:val="00624A0D"/>
    <w:pPr>
      <w:spacing w:before="240" w:line="240" w:lineRule="auto"/>
    </w:pPr>
    <w:rPr>
      <w:rFonts w:ascii="Roboto Light" w:hAnsi="Roboto Light"/>
      <w:b/>
      <w:bCs/>
      <w:smallCaps/>
      <w:color w:val="30343F" w:themeColor="accent5"/>
      <w:sz w:val="24"/>
      <w:szCs w:val="24"/>
    </w:rPr>
  </w:style>
  <w:style w:type="character" w:customStyle="1" w:styleId="honorartextZchn">
    <w:name w:val="honorartext Zchn"/>
    <w:basedOn w:val="Absatz-Standardschriftart"/>
    <w:link w:val="honorartext"/>
    <w:rsid w:val="00624A0D"/>
    <w:rPr>
      <w:rFonts w:ascii="Roboto Light" w:hAnsi="Roboto Light"/>
      <w:b/>
      <w:bCs/>
      <w:smallCaps/>
      <w:color w:val="30343F" w:themeColor="accent5"/>
      <w:sz w:val="24"/>
      <w:szCs w:val="24"/>
      <w:lang w:val="de-DE"/>
    </w:rPr>
  </w:style>
  <w:style w:type="paragraph" w:customStyle="1" w:styleId="stillschweigen">
    <w:name w:val="stillschweigen"/>
    <w:basedOn w:val="Standard"/>
    <w:link w:val="stillschweigenZchn"/>
    <w:qFormat/>
    <w:rsid w:val="007F7D95"/>
    <w:pPr>
      <w:spacing w:before="240" w:line="240" w:lineRule="auto"/>
    </w:pPr>
    <w:rPr>
      <w:i/>
      <w:iCs/>
    </w:rPr>
  </w:style>
  <w:style w:type="character" w:customStyle="1" w:styleId="stillschweigenZchn">
    <w:name w:val="stillschweigen Zchn"/>
    <w:basedOn w:val="Absatz-Standardschriftart"/>
    <w:link w:val="stillschweigen"/>
    <w:rsid w:val="007F7D95"/>
    <w:rPr>
      <w:i/>
      <w:iCs/>
      <w:color w:val="15181A" w:themeColor="background2" w:themeShade="1A"/>
      <w:sz w:val="20"/>
      <w:szCs w:val="20"/>
      <w:lang w:val="de-DE"/>
    </w:rPr>
  </w:style>
  <w:style w:type="table" w:styleId="EinfacheTabelle2">
    <w:name w:val="Plain Table 2"/>
    <w:basedOn w:val="NormaleTabelle"/>
    <w:uiPriority w:val="99"/>
    <w:rsid w:val="00586AEE"/>
    <w:pPr>
      <w:spacing w:after="0" w:line="240" w:lineRule="auto"/>
    </w:pPr>
    <w:tblPr>
      <w:tblStyleRowBandSize w:val="1"/>
      <w:tblStyleColBandSize w:val="1"/>
      <w:tblBorders>
        <w:top w:val="single" w:sz="4" w:space="0" w:color="AFB2B8" w:themeColor="text1" w:themeTint="80"/>
        <w:bottom w:val="single" w:sz="4" w:space="0" w:color="AFB2B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FB2B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FB2B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FB2B8" w:themeColor="text1" w:themeTint="80"/>
          <w:right w:val="single" w:sz="4" w:space="0" w:color="AFB2B8" w:themeColor="text1" w:themeTint="80"/>
        </w:tcBorders>
      </w:tcPr>
    </w:tblStylePr>
    <w:tblStylePr w:type="band2Vert">
      <w:tblPr/>
      <w:tcPr>
        <w:tcBorders>
          <w:left w:val="single" w:sz="4" w:space="0" w:color="AFB2B8" w:themeColor="text1" w:themeTint="80"/>
          <w:right w:val="single" w:sz="4" w:space="0" w:color="AFB2B8" w:themeColor="text1" w:themeTint="80"/>
        </w:tcBorders>
      </w:tcPr>
    </w:tblStylePr>
    <w:tblStylePr w:type="band1Horz">
      <w:tblPr/>
      <w:tcPr>
        <w:tcBorders>
          <w:top w:val="single" w:sz="4" w:space="0" w:color="AFB2B8" w:themeColor="text1" w:themeTint="80"/>
          <w:bottom w:val="single" w:sz="4" w:space="0" w:color="AFB2B8" w:themeColor="text1" w:themeTint="80"/>
        </w:tcBorders>
      </w:tcPr>
    </w:tblStylePr>
  </w:style>
  <w:style w:type="paragraph" w:customStyle="1" w:styleId="kopf">
    <w:name w:val="kopf"/>
    <w:basedOn w:val="Standard"/>
    <w:link w:val="kopfZchn"/>
    <w:qFormat/>
    <w:rsid w:val="00AE7646"/>
    <w:pPr>
      <w:spacing w:line="480" w:lineRule="auto"/>
    </w:pPr>
    <w:rPr>
      <w:sz w:val="16"/>
      <w:szCs w:val="16"/>
    </w:rPr>
  </w:style>
  <w:style w:type="character" w:customStyle="1" w:styleId="kopfZchn">
    <w:name w:val="kopf Zchn"/>
    <w:basedOn w:val="Absatz-Standardschriftart"/>
    <w:link w:val="kopf"/>
    <w:rsid w:val="00AE7646"/>
    <w:rPr>
      <w:color w:val="15181A" w:themeColor="background2" w:themeShade="1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636770"/>
      </a:dk1>
      <a:lt1>
        <a:sysClr val="window" lastClr="FFFFFF"/>
      </a:lt1>
      <a:dk2>
        <a:srgbClr val="44546A"/>
      </a:dk2>
      <a:lt2>
        <a:srgbClr val="E8EBEC"/>
      </a:lt2>
      <a:accent1>
        <a:srgbClr val="2089C6"/>
      </a:accent1>
      <a:accent2>
        <a:srgbClr val="459382"/>
      </a:accent2>
      <a:accent3>
        <a:srgbClr val="91BCB7"/>
      </a:accent3>
      <a:accent4>
        <a:srgbClr val="519599"/>
      </a:accent4>
      <a:accent5>
        <a:srgbClr val="30343F"/>
      </a:accent5>
      <a:accent6>
        <a:srgbClr val="D9E5D6"/>
      </a:accent6>
      <a:hlink>
        <a:srgbClr val="2089C6"/>
      </a:hlink>
      <a:folHlink>
        <a:srgbClr val="2089C6"/>
      </a:folHlink>
    </a:clrScheme>
    <a:fontScheme name="Benutzerdefiniert 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BE63-D0B6-435D-BC47-69F740A0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René Couturier</cp:lastModifiedBy>
  <cp:revision>13</cp:revision>
  <cp:lastPrinted>2020-04-29T07:37:00Z</cp:lastPrinted>
  <dcterms:created xsi:type="dcterms:W3CDTF">2021-06-10T09:24:00Z</dcterms:created>
  <dcterms:modified xsi:type="dcterms:W3CDTF">2021-06-10T11:26:00Z</dcterms:modified>
  <cp:category/>
</cp:coreProperties>
</file>